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세포 간 정보 교환 방법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세포 간 정보 교환 방법은 크게 4가지로 나눌 수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엑소크라인(Exocrine)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엑소크라인은 세포가 특정 목적을 가지고 다른 세포에게 정보를 전달하는 방법입니다. 이는 세포가 바깥으로 무언가를 배출하는 과정을 포함합니다. 예를 들어, 땀을 흘리는 것은 체온을 조절하는 목적을 가지며, 눈물을 흘리는 것은 슬픔을 나타내거나 눈동자의 움직임을 도와주는 역할을 합니다.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2. 엔도크라인(Endocrine)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엔도크라인은 멀리 떨어져 있는 다른 세포에게 정보를 전달하고 싶을 때 사용하는 방법입니다. 이는 화학물질을 통해 정보를 전달하는 과정을 포함합니다. 예를 들어, 뇌에 있는 세포가 소장이나 발 끝에 있는 세포에게 정보를 전달하고 싶다면, 화학물질을 혈액을 통해 전달하는 것입니다. 이 방법은 비효율적일 수 있지만, 혈액을 통해 여러 곳으로 전달되기 때문에 넓은 범위에 있는 다수의 세포에게 도달할 수 있습니다.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퀴즈</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엑소크라인 방법은 어떤 상황에서 사용되는가?</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멀리 떨어진 세포에게 정보를 전달할 때</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세포가 특정 목적을 가지고 다른 세포에게 정보를 전달할 때</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세포가 바깥으로 무언가를 배출할 때</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세포가 화학물질을 통해 정보를 전달할 때</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엔도크라인 방법은 어떤 상황에서 사용되는가?</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멀리 떨어진 세포에게 정보를 전달할 때</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세포가 특정 목적을 가지고 다른 세포에게 정보를 전달할 때</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세포가 바깥으로 무언가를 배출할 때</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세포가 화학물질을 통해 정보를 전달할 때</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A, 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엔도크라인 방법의 장점은 무엇인가?</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효율적인 정보 전달</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넓은 범위에 있는 다수의 세포에게 도달 가능</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빠른 정보 전달</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세포가 바깥으로 무언가를 배출할 수 있음</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t xml:space="preserve">파라크라인(Paracrine)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파라크라인은 세포 간 정보 전달 방식 중 하나로, 주변에 위치한 인접한 세포에게 정보를 전달하는 방법을 의미합니다. 이는 특정 화학물질의 분비를 통해 이루어집니다.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예를 들어, 세포 A가 화학물질을 분비하면, 이 화학물질은 주변에 위치한 세포 B에게 영향을 미칩니다. 이러한 방식은 주변에 있는 특정한 세포들에게만 영향을 미치므로, 특정한 작용을 위해 사용됩니다.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퀴즈</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파라크라인은 어떤 세포에게 정보를 전달하는가?</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멀리 떨어진 세포</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인접한 세포</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모든 세포</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특정 세포</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인접한 세포</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파라크라인은 어떤 방식으로 정보를 전달하는가?</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전기적 신호</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화학물질 분비</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물리적 접촉</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광학적 신호</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화학물질 분비</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파라크라인은 어떤 세포에게 영향을 미치는가?</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모든 세포</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특정 세포</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인접한 세포</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멀리 떨어진 세포</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C. 인접한 세포</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t xml:space="preserve">신경전달물질을 이용한 신경전달</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신경전달물질을 이용한 신경전달은 신경세포들 사이에서 전기적 신호를 화학적 신호로 변환하여 정보를 전달하는 방법입니다. 이 방법은 빠르고 정확한 정보 전달을 위해 사용됩니다.</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세포들은 이러한 다양한 방법을 통해 정보를 교환하고 조화롭게 작동하여 우리 몸의 기능을 유지하고 있습니다.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퀴즈:</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신경전달물질을 이용한 신경전달은 어떤 신호를 어떤 신호로 변환하는가?</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화학적 신호를 전기적 신호로</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전기적 신호를 화학적 신호로</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전기적 신호를 전기적 신호로</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화학적 신호를 화학적 신호로</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전기적 신호를 화학적 신호로</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신경전달물질을 이용한 신경전달의 주요 목적은 무엇인가?</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정보의 느린 전달</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정보의 빠르고 정확한 전달</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정보의 부정확한 전달</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정보의 전달 없음</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정보의 빠르고 정확한 전달</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세포들은 어떻게 정보를 교환하는가?</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단일 방법을 통해</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다양한 방법을 통해</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전혀 교환하지 않음</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무작위 방법을 통해</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다양한 방법을 통해</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r w:rsidDel="00000000" w:rsidR="00000000" w:rsidRPr="00000000">
        <w:rPr>
          <w:rtl w:val="0"/>
        </w:rPr>
        <w:t xml:space="preserve">강의 요약</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1. 신호 전달 방식</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**Paracrine**: 인접한 세포들에게 신호를 보내는 방식</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**Autocrine**: 자신에게 신호를 보내는 방식</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**Exocrine**: 외부로 물질을 분비하는 방식, 상폐세포가 주로 이용</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2. 분비 방식</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**Merocrine**: 여러 세포가 모여서 다양한 물질을 생성하여 분비</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**Apocrine**: 세포의 일부를 떼어내어 분비, 주로 악취가 나는 땀에서 볼 수 있음</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**Holocrine**: 세포 자체가 분비를 위해 자멸하는 방식</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3. 분비 세포의 구조와 배열</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**Unicellular secretion**: 세포 하나로 이루어진 분비</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**Multicellular secretion**: 다중세포 집합체의 분비</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**Simple duct**: 분비되는 세포가 모여서 분비하는 경우, 덕트의 존재 여부에 따라 분류</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**Complex duct**: 복잡한 덕트 구조를 가지는 경우, Compound gland라고 함</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4. Connective tissue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조직과 기관 사이의 간격을 채우고 지시하는 모든 조직</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세포와 extracellular matrix로 이루어져 있으며, extracellular matrix가 다른 조직에 비해 더 많이 존재</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세포는 주로 fibroblast, adipocyte, aniphocyte, immune cells들이 많이 포함</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extracellular matrix에는 여러 가지 성분들이 많이 있는데 대표적인 성분이 collagen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t xml:space="preserve">퀴즈</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다음 중 신호 전달 방식에 대한 설명으로 옳지 않은 것은 무엇인가요?</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Paracrine은 인접한 세포들에게 신호를 보내는 방식이다.</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Autocrine은 외부로 물질을 분비하는 방식이다.</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Exocrine은 주로 상폐세포가 이용하는 방식이다.</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Autocrine은 자신에게 신호를 보내는 방식이다.</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다음 중 분비 방식에 대한 설명으로 옳지 않은 것은 무엇인가요?</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Merocrine은 여러 세포가 모여서 다양한 물질을 생성하여 분비하는 방식이다.</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Apocrine은 세포의 일부를 떼어내어 분비하는 방식이다.</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Holocrine은 세포 자체가 분비를 위해 자멸하는 방식이다.</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Apocrine은 세포 전체를 이용하여 분비하는 방식이다.</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Connective tissue에 대한 설명으로 옳지 않은 것은 무엇인가요?</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Connective tissue은 조직과 기관 사이의 간격을 채우고 지시하는 모든 조직을 말한다.</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Connective tissue은 세포와 extracellular matrix로 이루어져 있다.</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Connective tissue의 세포는 주로 fibroblast, adipocyte, aniphocyte, immune cells들이 많이 포함되어 있다.</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Connective tissue의 extracellular matrix에는 여러 가지 성분들이 많이 있는데 대표적인 성분이 adipocyte이다.</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Title"/>
        <w:rPr/>
      </w:pPr>
      <w:r w:rsidDel="00000000" w:rsidR="00000000" w:rsidRPr="00000000">
        <w:rPr>
          <w:rtl w:val="0"/>
        </w:rPr>
        <w:t xml:space="preserve">퀴즈 답안</w:t>
      </w:r>
    </w:p>
    <w:p w:rsidR="00000000" w:rsidDel="00000000" w:rsidP="00000000" w:rsidRDefault="00000000" w:rsidRPr="00000000" w14:paraId="0000008F">
      <w:pPr>
        <w:rPr/>
      </w:pPr>
      <w:r w:rsidDel="00000000" w:rsidR="00000000" w:rsidRPr="00000000">
        <w:rPr>
          <w:rtl w:val="0"/>
        </w:rPr>
        <w:t xml:space="preserve">1. B</w:t>
      </w:r>
    </w:p>
    <w:p w:rsidR="00000000" w:rsidDel="00000000" w:rsidP="00000000" w:rsidRDefault="00000000" w:rsidRPr="00000000" w14:paraId="00000090">
      <w:pPr>
        <w:rPr/>
      </w:pPr>
      <w:r w:rsidDel="00000000" w:rsidR="00000000" w:rsidRPr="00000000">
        <w:rPr>
          <w:rtl w:val="0"/>
        </w:rPr>
        <w:t xml:space="preserve">2. D</w:t>
      </w:r>
    </w:p>
    <w:p w:rsidR="00000000" w:rsidDel="00000000" w:rsidP="00000000" w:rsidRDefault="00000000" w:rsidRPr="00000000" w14:paraId="00000091">
      <w:pPr>
        <w:rPr/>
      </w:pPr>
      <w:r w:rsidDel="00000000" w:rsidR="00000000" w:rsidRPr="00000000">
        <w:rPr>
          <w:rtl w:val="0"/>
        </w:rPr>
        <w:t xml:space="preserve">3. D</w:t>
      </w:r>
    </w:p>
    <w:p w:rsidR="00000000" w:rsidDel="00000000" w:rsidP="00000000" w:rsidRDefault="00000000" w:rsidRPr="00000000" w14:paraId="00000092">
      <w:pPr>
        <w:pStyle w:val="Title"/>
        <w:rPr/>
      </w:pPr>
      <w:r w:rsidDel="00000000" w:rsidR="00000000" w:rsidRPr="00000000">
        <w:rPr>
          <w:rtl w:val="0"/>
        </w:rPr>
        <w:t xml:space="preserve">강의 요약</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피부 탄력성과 연결조직</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피부의 탄력성은 실제로 피부 자체가 아닌, 피부 아래에 있는 연결조직(connective tissue)의 탄력성 때문에 유지됩니다. 이 연결조직에는 탄력성이 있는 섬유들이 많이 존재합니다.</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연결조직의 종류</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연결조직은 여러 가지로 나눌 수 있습니다. 아기들의 연결조직은 태반(placenta)에 많이 발달되어 있으며, 이를 배아 연결조직(embryonic connective tissue)라고 부릅니다. 성인의 연결조직은 우리 몸 전체에 존재하며, 조직의 밀도에 따라 느슨한 연결조직(loose connective tissue)와 밀집한 연결조직(dense connective tissue)로 나눌 수 있습니다. 또한, 연결조직 중에서는 뼈(bone), 연골(cartilage), 주위연골(perichondrium), 지방조직(adipose tissue) 등의 특수 연결조직(special connective tissue)도 있습니다.</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t xml:space="preserve">연결조직의 기능</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연결조직의 기능 중에는 조직 간격을 채우는 것, 지지하는 것 등이 있습니다. 뼈나 연골은 우리 몸을 지지하는 것이 필수적이며, 피부와 지방조직도 연결조직에 속합니다.</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연결조직의 구성</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연결조직은 콜라겐 섬유(collagen fiber)의 밀집도에 따라 밀집한 연결조직과 느슨한 연결조직으로 나눌 수 있습니다. 콜라겐 섬유가 많으면 다른 것들이 들어갈 자리가 없어 밀집한 연결조직이 되며, 콜라겐 섬유가 적으면 그 대신에 매트릭스(matrix)가 많이 들어가 느슨한 연결조직이 됩니다.</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rPr/>
      </w:pPr>
      <w:r w:rsidDel="00000000" w:rsidR="00000000" w:rsidRPr="00000000">
        <w:rPr>
          <w:rtl w:val="0"/>
        </w:rPr>
        <w:t xml:space="preserve">퀴즈</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 피부의 탄력성은 어디에서 유래하는가?</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피부 자체</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피부 아래의 연결조직</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피부 위의 표피</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피부의 콜라겐 섬유</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B. 피부 아래의 연결조직</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 연결조직의 기능 중 하나는 무엇인가?</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조직 간격을 채우는 것</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피부를 보호하는 것</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피부의 색을 결정하는 것</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피부의 민감도를 조절하는 것</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 조직 간격을 채우는 것</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 연결조직은 어떤 섬유의 밀집도에 따라 나눌 수 있는가?</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엘라스틴 섬유</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케라틴 섬유</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콜라겐 섬유</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레티쿨린 섬유</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C. 콜라겐 섬유</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Title"/>
        <w:rPr/>
      </w:pPr>
      <w:r w:rsidDel="00000000" w:rsidR="00000000" w:rsidRPr="00000000">
        <w:rPr>
          <w:rtl w:val="0"/>
        </w:rPr>
        <w:t xml:space="preserve">강의 요약</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이 강의는 결합조직에 대한 설명을 중점으로 다룹니다. 결합조직은 세포와 세포 외 기질(extracellular matrix)로 구성되며, 이 중에서도 섬유(fiber)가 중요한 역할을 합니다.</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결합조직은 크게 두 가지로 나눌 수 있습니다. 첫째, 치밀한 결합조직(dense connective tissue)은 콜라겐 섬유(collagen fiber)가 많이 존재하며, 이 섬유들이 규칙적이거나 불규칙적으로 배열됩니다. 둘째, 느슨한 결합조직(loose connective tissue)은 섬유가 상대적으로 적고, 섬유의 방향성이 불규칙합니다.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결합조직에는 여러 종류의 섬유가 존재하는데, 대표적인 섬유는 콜라겐 섬유입니다. 콜라겐 섬유는 그 두께와 패턴으로 인해 특징적인 모양을 가지며, 이는 섬유의 구조와 관련이 있습니다. 또한, 리티큘러 섬유(reticular fiber)는 콜라겐 섬유와 비슷한 특징을 가지며, 특히 림프조직에서 많이 발견됩니다.</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Title"/>
        <w:rPr/>
      </w:pPr>
      <w:r w:rsidDel="00000000" w:rsidR="00000000" w:rsidRPr="00000000">
        <w:rPr>
          <w:rtl w:val="0"/>
        </w:rPr>
        <w:t xml:space="preserve">퀴즈</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결합조직의 주요 구성 요소는 무엇인가요?</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세포와 세포 외 기질</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치밀한 결합조직과 느슨한 결합조직의 차이점은 무엇인가요?</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치밀한 결합조직은 콜라겐 섬유가 많이 존재하며, 느슨한 결합조직은 섬유가 상대적으로 적다.</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콜라겐 섬유와 리티큘러 섬유의 공통점과 차이점은 무엇인가요?</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공통점: 둘 다 결합조직의 섬유 중 하나이다.</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차이점: 콜라겐 섬유는 그 두께와 패턴으로 인해 특징적인 모양을 가지며, 리티큘러 섬유는 림프조직에서 주로 발견된다.</w:t>
      </w:r>
    </w:p>
    <w:p w:rsidR="00000000" w:rsidDel="00000000" w:rsidP="00000000" w:rsidRDefault="00000000" w:rsidRPr="00000000" w14:paraId="000000CE">
      <w:pPr>
        <w:pStyle w:val="Heading1"/>
        <w:rPr/>
      </w:pPr>
      <w:r w:rsidDel="00000000" w:rsidR="00000000" w:rsidRPr="00000000">
        <w:rPr>
          <w:rtl w:val="0"/>
        </w:rPr>
        <w:t xml:space="preserve">강의 요약</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이 강의에서는 Bone marrow, Lymphoid tissue, 세방선류, Fibroblast, Smooth muscle 등에 대해 설명하였습니다.</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**Bone marrow**는 혈액과 백혈구를 생성하는 기관입니다.</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**Lymphoid tissue**는 백혈구가 활동하는 기관으로, 세방선류와 관련이 많습니다.</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**세방선류**는 운동기관, 상처가 나는 곳, 스카티슈가 형성되는 곳에서 많이 발생합니다.</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**Fibroblast**와 **Smooth muscle**은 Bone marrow나 Lymphoid tissue에서 주로 발견됩니다.</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또한, 강의에서는 Silver staining, Orcein, Resorufin 염색 등 특수 염색법에 대해 설명하였습니다.</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**Silver staining**은 세방선류와 Reticular fiber를 염색하는데 사용됩니다.</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**Orcein**과 **Resorufin 염색**은 Elastic fiber를 염색하는데 사용됩니다.</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**Phloxine 염색**은 Basement membrane을 염색하는데 사용됩니다.</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마지막으로, 강의에서는 Ground substance와 Proteoglycan에 대해 설명하였습니다.</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**Ground substance**는 세포와 섬유를 제외한 나머지 공간을 채우고 있는 물질로, 끈적끈적하고 물이 많으며 일정한 모양이 없습니다.</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**Proteoglycan**은 Core protein과 Glycosaminoglycan으로 구성되어 있습니다.</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r w:rsidDel="00000000" w:rsidR="00000000" w:rsidRPr="00000000">
        <w:rPr>
          <w:rtl w:val="0"/>
        </w:rPr>
        <w:t xml:space="preserve">퀴즈</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 Bone marrow의 주요 기능은 무엇인가요?</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혈액과 백혈구 생성</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세포와 섬유 생성</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물질 운반</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신경 전달</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 혈액과 백혈구 생성</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2. Silver staining은 어떤 세포를 염색하는데 주로 사용되나요?</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세방선류와 Reticular fiber</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Elastic fiber</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Basement membrane</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Fibroblast</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 세방선류와 Reticular fiber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3. Ground substance의 특징은 무엇인가요?</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끈적끈적하고 물이 많으며 일정한 모양이 없다.</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단단하고 물이 적으며 일정한 모양이 있다.</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끈적끈적하지 않고 물이 적으며 일정한 모양이 없다.</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끈적끈적하고 물이 많으며 일정한 모양이 있다.</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 끈적끈적하고 물이 많으며 일정한 모양이 없다.</w:t>
      </w:r>
    </w:p>
    <w:p w:rsidR="00000000" w:rsidDel="00000000" w:rsidP="00000000" w:rsidRDefault="00000000" w:rsidRPr="00000000" w14:paraId="000000F8">
      <w:pPr>
        <w:pStyle w:val="Title"/>
        <w:rPr/>
      </w:pPr>
      <w:r w:rsidDel="00000000" w:rsidR="00000000" w:rsidRPr="00000000">
        <w:rPr>
          <w:rtl w:val="0"/>
        </w:rPr>
        <w:t xml:space="preserve">강의 요약</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r w:rsidDel="00000000" w:rsidR="00000000" w:rsidRPr="00000000">
        <w:rPr>
          <w:rtl w:val="0"/>
        </w:rPr>
        <w:t xml:space="preserve">Ground Substance와 Proteoglycan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Ground Substance는 Proteoglycan으로 구성되어 있으며, 이는 Core Protein과 Glycosaminoglycan으로 이루어져 있습니다. 이 물질은 단백질과 설탕과 같은 구성 요소로 이루어져 있으며, 물과 잘 섞여서 끈적끈적한 특징을 가지고 있습니다.</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r w:rsidDel="00000000" w:rsidR="00000000" w:rsidRPr="00000000">
        <w:rPr>
          <w:rtl w:val="0"/>
        </w:rPr>
        <w:t xml:space="preserve">세포들의 종류</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Ground Substance와 Fiber 안에는 다양한 세포들이 존재합니다. 원래 존재하는 세포에는 Fibroblast, Macrophage, Adipocyte, Mast cell, Essential cells 생성 등이 있고, 새로운 세포에는 Myocyte, Plasma cell, Neutrophil, Eosinophil, Basophil, Monocyte 등이 있습니다.</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r w:rsidDel="00000000" w:rsidR="00000000" w:rsidRPr="00000000">
        <w:rPr>
          <w:rtl w:val="0"/>
        </w:rPr>
        <w:t xml:space="preserve">Fibroblast와 Fibrocytes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Fibroblast와 Fibrocytes는 collagen, elastin fiber, reticular fiber 등을 생성하는데 관여하며, ground substance에 glycosaminoglycan을 생성하는 역할을 합니다. 이들은 extracellular matrix에서 필수적인 세포들입니다.</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r w:rsidDel="00000000" w:rsidR="00000000" w:rsidRPr="00000000">
        <w:rPr>
          <w:rtl w:val="0"/>
        </w:rPr>
        <w:t xml:space="preserve">Macrophages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Macrophages는 면역세포로, 대식세포라고도 불리며, 병원균이나 쓰레기 같은 물질을 잡아먹는 역할을 합니다. Macrophage는 Mononuclear phagocyte system의 일부입니다. 피에 있을 때는 Monocyte라고 부르며, 피에서 Monocyte가 조직으로 이동하면서 이름을 바꿉니다.</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Title"/>
        <w:rPr/>
      </w:pPr>
      <w:r w:rsidDel="00000000" w:rsidR="00000000" w:rsidRPr="00000000">
        <w:rPr>
          <w:rtl w:val="0"/>
        </w:rPr>
        <w:t xml:space="preserve">퀴즈</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Ground Substance는 어떤 물질로 구성되어 있나요?</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Proteoglycan</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Glycosaminoglycan</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Core Protein</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Aggrecan</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A. Proteoglycan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2. Fibroblast와 Fibrocytes는 어떤 역할을 하는 세포인가요?</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병원균을 잡아먹는 역할</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collagen, elastin fiber, reticular fiber 등을 생성하는 역할</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세포를 잡아먹는 역할</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병원균을 T cell에 보여주는 역할</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B. collagen, elastin fiber, reticular fiber 등을 생성하는 역할</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3. Macrophages는 어떤 역할을 하는 세포인가요?</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병원균을 잡아먹는 역할</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collagen, elastin fiber, reticular fiber 등을 생성하는 역할</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세포를 잡아먹는 역할</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병원균을 T cell에 보여주는 역할</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답: A. 병원균을 잡아먹는 역할</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Title"/>
        <w:rPr/>
      </w:pPr>
      <w:r w:rsidDel="00000000" w:rsidR="00000000" w:rsidRPr="00000000">
        <w:rPr>
          <w:rtl w:val="0"/>
        </w:rPr>
        <w:t xml:space="preserve">강의 요약</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t xml:space="preserve">1. MPS와 APC</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MPS는 phagocytosis를 기본 기능으로 하며, 이를 수행하다 보면 APC로 기능을 하게 됩니다.</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APC는 phagocytosis를 수행하면서 특정 병원체의 단백질을 소각하여 MHC에 결합시키고, 자신의 표면에 프리젠팅하여 T세포와 상호작용하여 T세포를 활성화시키는 역할을 합니다.</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r w:rsidDel="00000000" w:rsidR="00000000" w:rsidRPr="00000000">
        <w:rPr>
          <w:rtl w:val="0"/>
        </w:rPr>
        <w:t xml:space="preserve">2. 지방조직과 지방세포</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지방조직은 아이폰 사이트와 유사한 구조를 가지고 있습니다.</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지방세포는 지방이 가득 차게 되면서 백색 지방이 보이게 됩니다.</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지방이 쌓이면서 핵이 옆으로 밀려나게 되는 것입니다.</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pPr>
      <w:r w:rsidDel="00000000" w:rsidR="00000000" w:rsidRPr="00000000">
        <w:rPr>
          <w:rtl w:val="0"/>
        </w:rPr>
        <w:t xml:space="preserve">3. White Adipose Tissue과 Brown Adipose Tissue</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White adipose tissue은 energy storage와 thermoregulation에 중요한 역할을 합니다.</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Brown adipose tissue은 thermogenesis에 특화된 조직입니다.</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Brown adipose tissue은 신진대사를 촉진시키고 체온을 조절하는 역할을 합니다.</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pPr>
      <w:r w:rsidDel="00000000" w:rsidR="00000000" w:rsidRPr="00000000">
        <w:rPr>
          <w:rtl w:val="0"/>
        </w:rPr>
        <w:t xml:space="preserve">퀴즈</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 APC는 어떤 역할을 하는가?</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T세포를 활성화시키는 역할</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B세포를 활성화시키는 역할</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NK세포를 활성화시키는 역할</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모든 위의 항목</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 White adipose tissue의 주요 역할은 무엇인가?</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에너지 저장과 체온 조절</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신진대사 촉진과 체온 조절</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에너지 소모와 체온 조절</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에너지 저장과 신진대사 촉진</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 Brown adipose tissue의 주요 역할은 무엇인가?</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에너지 저장과 체온 조절</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신진대사 촉진과 체온 조절</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에너지 소모와 체온 조절</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에너지 저장과 신진대사 촉진</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정답: B</w:t>
      </w:r>
    </w:p>
    <w:p w:rsidR="00000000" w:rsidDel="00000000" w:rsidP="00000000" w:rsidRDefault="00000000" w:rsidRPr="00000000" w14:paraId="00000147">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hBIFRPRKZUChignc9Uncsllvw==">CgMxLjA4AHIhMTNDNDhKZ2wwRGtzcDZBV0JhTmI1WFJOLVVVM180R01W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