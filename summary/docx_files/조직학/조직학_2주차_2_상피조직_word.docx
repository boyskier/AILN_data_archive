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조직에 대한 강의 요약</w:t>
      </w:r>
    </w:p>
    <w:p/>
    <w:p>
      <w:pPr>
        <w:pStyle w:val="Heading1"/>
      </w:pPr>
      <w:r>
        <w:t>조직의 정의와 구성</w:t>
      </w:r>
    </w:p>
    <w:p>
      <w:r>
        <w:t>조직은 cells들이 모여 특정한 기능을 수행하기 위해 협력하는 단위입니다. 조직은 cells들뿐만 아니라 cells 바깥에 있는 물질인 Extracellular Matrix (ECM)로도 구성되어 있습니다.</w:t>
      </w:r>
    </w:p>
    <w:p/>
    <w:p>
      <w:pPr>
        <w:pStyle w:val="Heading1"/>
      </w:pPr>
      <w:r>
        <w:t>조직의 분류</w:t>
      </w:r>
    </w:p>
    <w:p>
      <w:r>
        <w:t>조직은 기능에 따라 몇 가지로 분류할 수 있습니다.</w:t>
      </w:r>
    </w:p>
    <w:p/>
    <w:p>
      <w:r>
        <w:t>1. **Epithelial tissue (에피더미스)**: 우리 몸의 표면을 덮고 있는 조직입니다. 우리 몸 안과 바깥을 구분하는 공간을 만들고, 눈물이나 침과 같이 몸 바깥으로 무언가를 분비하는 기능을 합니다.</w:t>
      </w:r>
    </w:p>
    <w:p/>
    <w:p>
      <w:r>
        <w:t>2. **Connective tissue (커넥티브 조직)**: 우리 몸의 피부 밑에 있는 공간을 채우는 조직입니다. 이 조직이 있어야 우리 몸에 움직임이 가능합니다.</w:t>
      </w:r>
    </w:p>
    <w:p/>
    <w:p>
      <w:r>
        <w:t>3. **Muscle tissue (근육 조직)**: 우리 몸을 움직이는데 필요한 근육을 구성하는 조직입니다.</w:t>
      </w:r>
    </w:p>
    <w:p/>
    <w:p>
      <w:r>
        <w:t>4. **Nervous tissue (신경 조직)**: 우리 몸을 통제하는 기관과 뇌를 구성하는 조직입니다.</w:t>
      </w:r>
    </w:p>
    <w:p/>
    <w:p>
      <w:pPr>
        <w:pStyle w:val="Heading1"/>
      </w:pPr>
      <w:r>
        <w:t>각 조직의 특징</w:t>
      </w:r>
    </w:p>
    <w:p>
      <w:pPr>
        <w:pStyle w:val="ListBullet"/>
      </w:pPr>
      <w:r>
        <w:t>**Epithelial tissue**은 기본적으로 Blood vessel이 없는 조직입니다. 세포와 세포 사이에는 Matrix가 있습니다. 이 Matrix는 우리의 바깥부분을 커버하고 있는 부분입니다.</w:t>
      </w:r>
    </w:p>
    <w:p>
      <w:pPr>
        <w:pStyle w:val="ListBullet"/>
      </w:pPr>
      <w:r>
        <w:t>**Connective tissue**는 몸 안의 빈 공간을 채우며, Communication과 Secretion하는 기능을 합니다.</w:t>
      </w:r>
    </w:p>
    <w:p/>
    <w:p>
      <w:r>
        <w:t>---</w:t>
      </w:r>
    </w:p>
    <w:p/>
    <w:p>
      <w:pPr>
        <w:pStyle w:val="Title"/>
      </w:pPr>
      <w:r>
        <w:t>퀴즈</w:t>
      </w:r>
    </w:p>
    <w:p/>
    <w:p>
      <w:r>
        <w:t>1. 조직은 어떤 것들로 구성되어 있나요?</w:t>
      </w:r>
    </w:p>
    <w:p>
      <w:pPr>
        <w:pStyle w:val="ListBullet"/>
      </w:pPr>
      <w:r>
        <w:t>A. Cells만으로 구성되어 있다.</w:t>
      </w:r>
    </w:p>
    <w:p>
      <w:pPr>
        <w:pStyle w:val="ListBullet"/>
      </w:pPr>
      <w:r>
        <w:t>B. Cells와 Extracellular Matrix (ECM)로 구성되어 있다.</w:t>
      </w:r>
    </w:p>
    <w:p>
      <w:pPr>
        <w:pStyle w:val="ListBullet"/>
      </w:pPr>
      <w:r>
        <w:t>C. Cells와 Blood vessel로 구성되어 있다.</w:t>
      </w:r>
    </w:p>
    <w:p>
      <w:pPr>
        <w:pStyle w:val="ListBullet"/>
      </w:pPr>
      <w:r>
        <w:t>D. Cells와 Matrix로 구성되어 있다.</w:t>
      </w:r>
    </w:p>
    <w:p>
      <w:pPr>
        <w:pStyle w:val="ListBullet"/>
      </w:pPr>
      <w:r>
        <w:t>정답: B</w:t>
      </w:r>
    </w:p>
    <w:p/>
    <w:p>
      <w:r>
        <w:t>2. 우리 몸을 움직이는데 필요한 근육을 구성하는 조직은 무엇인가요?</w:t>
      </w:r>
    </w:p>
    <w:p>
      <w:pPr>
        <w:pStyle w:val="ListBullet"/>
      </w:pPr>
      <w:r>
        <w:t>A. Epithelial tissue</w:t>
      </w:r>
    </w:p>
    <w:p>
      <w:pPr>
        <w:pStyle w:val="ListBullet"/>
      </w:pPr>
      <w:r>
        <w:t>B. Connective tissue</w:t>
      </w:r>
    </w:p>
    <w:p>
      <w:pPr>
        <w:pStyle w:val="ListBullet"/>
      </w:pPr>
      <w:r>
        <w:t>C. Muscle tissue</w:t>
      </w:r>
    </w:p>
    <w:p>
      <w:pPr>
        <w:pStyle w:val="ListBullet"/>
      </w:pPr>
      <w:r>
        <w:t>D. Nervous tissue</w:t>
      </w:r>
    </w:p>
    <w:p>
      <w:pPr>
        <w:pStyle w:val="ListBullet"/>
      </w:pPr>
      <w:r>
        <w:t>정답: C</w:t>
      </w:r>
    </w:p>
    <w:p/>
    <w:p>
      <w:r>
        <w:t>3. 우리 몸을 통제하는 기관과 뇌를 구성하는 조직은 무엇인가요?</w:t>
      </w:r>
    </w:p>
    <w:p>
      <w:pPr>
        <w:pStyle w:val="ListBullet"/>
      </w:pPr>
      <w:r>
        <w:t>A. Epithelial tissue</w:t>
      </w:r>
    </w:p>
    <w:p>
      <w:pPr>
        <w:pStyle w:val="ListBullet"/>
      </w:pPr>
      <w:r>
        <w:t>B. Connective tissue</w:t>
      </w:r>
    </w:p>
    <w:p>
      <w:pPr>
        <w:pStyle w:val="ListBullet"/>
      </w:pPr>
      <w:r>
        <w:t>C. Muscle tissue</w:t>
      </w:r>
    </w:p>
    <w:p>
      <w:pPr>
        <w:pStyle w:val="ListBullet"/>
      </w:pPr>
      <w:r>
        <w:t>D. Nervous tissue</w:t>
      </w:r>
    </w:p>
    <w:p>
      <w:pPr>
        <w:pStyle w:val="ListBullet"/>
      </w:pPr>
      <w:r>
        <w:t>정답: D</w:t>
      </w:r>
    </w:p>
    <w:p/>
    <w:p>
      <w:pPr>
        <w:pStyle w:val="Title"/>
      </w:pPr>
      <w:r>
        <w:t>강의 요약</w:t>
      </w:r>
    </w:p>
    <w:p/>
    <w:p>
      <w:pPr>
        <w:pStyle w:val="Heading1"/>
      </w:pPr>
      <w:r>
        <w:t>눈물 생성과 흐름</w:t>
      </w:r>
    </w:p>
    <w:p>
      <w:r>
        <w:t>눈물은 lacrimal gland에서 생성되며, 생성된 눈물은 canaliculus를 통해 흘러나옵니다.</w:t>
      </w:r>
    </w:p>
    <w:p/>
    <w:p>
      <w:pPr>
        <w:pStyle w:val="Heading1"/>
      </w:pPr>
      <w:r>
        <w:t>감각기관과 피부</w:t>
      </w:r>
    </w:p>
    <w:p>
      <w:r>
        <w:t>우리 몸의 감각기관은 전체적으로 epidermis에 퍼져 있습니다. 피부는 피가 나지 않으며, 혈관이 없습니다.</w:t>
      </w:r>
    </w:p>
    <w:p/>
    <w:p>
      <w:pPr>
        <w:pStyle w:val="Heading1"/>
      </w:pPr>
      <w:r>
        <w:t>피부의 역할과 구조</w:t>
      </w:r>
    </w:p>
    <w:p>
      <w:r>
        <w:t>피부는 우리 몸과 외부 환경 사이에서 교환과 보호를 담당합니다. 피부는 epidermal cells, dermal tissue cells, immune cells 등 다양한 세포로 구성되어 있습니다. 피부는 바깥쪽을 epidermal layer, 몸 안쪽을 dermal layer라고 합니다.</w:t>
      </w:r>
    </w:p>
    <w:p/>
    <w:p>
      <w:pPr>
        <w:pStyle w:val="Heading1"/>
      </w:pPr>
      <w:r>
        <w:t>Basement Membrane</w:t>
      </w:r>
    </w:p>
    <w:p>
      <w:r>
        <w:t>피부는 항상 basement membrane에 붙어있습니다. Basement membrane은 피부의 바닥과 같은 역할을 하는 구조물로, 세포가 아니라 단백질인 콜라겐으로 이루어져 있습니다.</w:t>
      </w:r>
    </w:p>
    <w:p/>
    <w:p>
      <w:pPr>
        <w:pStyle w:val="Heading1"/>
      </w:pPr>
      <w:r>
        <w:t>물집과 피부</w:t>
      </w:r>
    </w:p>
    <w:p>
      <w:r>
        <w:t>물집은 Basement Membrane에 물집이 생겨서 발생하며, 물집이 생기면 피부는 죽게 됩니다.</w:t>
      </w:r>
    </w:p>
    <w:p/>
    <w:p>
      <w:pPr>
        <w:pStyle w:val="Heading1"/>
      </w:pPr>
      <w:r>
        <w:t>퀴즈</w:t>
      </w:r>
    </w:p>
    <w:p/>
    <w:p>
      <w:r>
        <w:t>1. 눈물은 어디에서 생성되며, 어떤 경로를 통해 흘러나오는가?</w:t>
      </w:r>
    </w:p>
    <w:p>
      <w:pPr>
        <w:pStyle w:val="ListBullet"/>
      </w:pPr>
      <w:r>
        <w:t>A. lacrimal gland, canaliculus</w:t>
      </w:r>
    </w:p>
    <w:p>
      <w:pPr>
        <w:pStyle w:val="ListBullet"/>
      </w:pPr>
      <w:r>
        <w:t>B. canaliculus, lacrimal gland</w:t>
      </w:r>
    </w:p>
    <w:p>
      <w:pPr>
        <w:pStyle w:val="ListBullet"/>
      </w:pPr>
      <w:r>
        <w:t>C. epidermis, canaliculus</w:t>
      </w:r>
    </w:p>
    <w:p>
      <w:pPr>
        <w:pStyle w:val="ListBullet"/>
      </w:pPr>
      <w:r>
        <w:t>D. canaliculus, epidermis</w:t>
      </w:r>
    </w:p>
    <w:p>
      <w:pPr>
        <w:pStyle w:val="ListBullet"/>
      </w:pPr>
      <w:r>
        <w:t>정답: A. lacrimal gland, canaliculus</w:t>
      </w:r>
    </w:p>
    <w:p/>
    <w:p>
      <w:r>
        <w:t>2. 피부는 어떤 세포로 구성되어 있는가?</w:t>
      </w:r>
    </w:p>
    <w:p>
      <w:pPr>
        <w:pStyle w:val="ListBullet"/>
      </w:pPr>
      <w:r>
        <w:t>A. epidermal cells, dermal tissue cells, immune cells</w:t>
      </w:r>
    </w:p>
    <w:p>
      <w:pPr>
        <w:pStyle w:val="ListBullet"/>
      </w:pPr>
      <w:r>
        <w:t>B. dermal tissue cells, immune cells, lacrimal gland cells</w:t>
      </w:r>
    </w:p>
    <w:p>
      <w:pPr>
        <w:pStyle w:val="ListBullet"/>
      </w:pPr>
      <w:r>
        <w:t>C. immune cells, lacrimal gland cells, epidermal cells</w:t>
      </w:r>
    </w:p>
    <w:p>
      <w:pPr>
        <w:pStyle w:val="ListBullet"/>
      </w:pPr>
      <w:r>
        <w:t>D. lacrimal gland cells, epidermal cells, dermal tissue cells</w:t>
      </w:r>
    </w:p>
    <w:p>
      <w:pPr>
        <w:pStyle w:val="ListBullet"/>
      </w:pPr>
      <w:r>
        <w:t>정답: A. epidermal cells, dermal tissue cells, immune cells</w:t>
      </w:r>
    </w:p>
    <w:p/>
    <w:p>
      <w:r>
        <w:t>3. Basement Membrane은 어떤 역할을 하는가?</w:t>
      </w:r>
    </w:p>
    <w:p>
      <w:pPr>
        <w:pStyle w:val="ListBullet"/>
      </w:pPr>
      <w:r>
        <w:t>A. 피부의 바닥과 같은 역할을 하며, 세포가 아니라 단백질인 콜라겐으로 이루어져 있다.</w:t>
      </w:r>
    </w:p>
    <w:p>
      <w:pPr>
        <w:pStyle w:val="ListBullet"/>
      </w:pPr>
      <w:r>
        <w:t>B. 피부의 바닥과 같은 역할을 하며, 세포로 이루어져 있다.</w:t>
      </w:r>
    </w:p>
    <w:p>
      <w:pPr>
        <w:pStyle w:val="ListBullet"/>
      </w:pPr>
      <w:r>
        <w:t>C. 피부의 천장과 같은 역할을 하며, 세포가 아니라 단백질인 콜라겐으로 이루어져 있다.</w:t>
      </w:r>
    </w:p>
    <w:p>
      <w:pPr>
        <w:pStyle w:val="ListBullet"/>
      </w:pPr>
      <w:r>
        <w:t>D. 피부의 천장과 같은 역할을 하며, 세포로 이루어져 있다.</w:t>
      </w:r>
    </w:p>
    <w:p>
      <w:pPr>
        <w:pStyle w:val="ListBullet"/>
      </w:pPr>
      <w:r>
        <w:t>정답: A. 피부의 바닥과 같은 역할을 하며, 세포가 아니라 단백질인 콜라겐으로 이루어져 있다.</w:t>
      </w:r>
    </w:p>
    <w:p>
      <w:pPr>
        <w:pStyle w:val="Title"/>
      </w:pPr>
      <w:r>
        <w:t>강의 요약</w:t>
      </w:r>
    </w:p>
    <w:p/>
    <w:p>
      <w:pPr>
        <w:pStyle w:val="Heading1"/>
      </w:pPr>
      <w:r>
        <w:t>Junctional Complex와 Epithelial Tissue</w:t>
      </w:r>
    </w:p>
    <w:p/>
    <w:p>
      <w:pPr>
        <w:pStyle w:val="ListBullet"/>
      </w:pPr>
      <w:r>
        <w:t>Junctional Complex는 세포들이 서로 밧줄로 묶여있는 구조를 가리킵니다. 이는 세포들이 쏟아지지 않게 하기 위한 구조입니다.</w:t>
      </w:r>
    </w:p>
    <w:p>
      <w:pPr>
        <w:pStyle w:val="ListBullet"/>
      </w:pPr>
      <w:r>
        <w:t>Epithelial Tissue는 두께와 맨 바깥쪽 세포의 모양에 따라 분류됩니다.</w:t>
      </w:r>
    </w:p>
    <w:p>
      <w:pPr>
        <w:pStyle w:val="ListBullet"/>
      </w:pPr>
      <w:r>
        <w:t>두께: 한 겹이면 simple, 여러 겹이면 stratified</w:t>
      </w:r>
    </w:p>
    <w:p>
      <w:pPr>
        <w:pStyle w:val="ListBullet"/>
      </w:pPr>
      <w:r>
        <w:t>세포 모양: 평평하면 squamous, 네모 모양이면 cuboidal, 길쭉하면 columnar</w:t>
      </w:r>
    </w:p>
    <w:p/>
    <w:p>
      <w:pPr>
        <w:pStyle w:val="Heading1"/>
      </w:pPr>
      <w:r>
        <w:t>Special한 조직</w:t>
      </w:r>
    </w:p>
    <w:p/>
    <w:p>
      <w:pPr>
        <w:pStyle w:val="ListBullet"/>
      </w:pPr>
      <w:r>
        <w:t>Pseudostratified: 여러 겹으로 보이지만 사실은 한 겹인 것</w:t>
      </w:r>
    </w:p>
    <w:p>
      <w:pPr>
        <w:pStyle w:val="ListBullet"/>
      </w:pPr>
      <w:r>
        <w:t>Transitional: 계속 변하는 것을 의미, 주로 방광과 같은 곳에서 보이며, 소변이 차있을 때 빵빵해지고, 소변이 없으면 줄어들게 됩니다.</w:t>
      </w:r>
    </w:p>
    <w:p/>
    <w:p>
      <w:pPr>
        <w:pStyle w:val="Heading1"/>
      </w:pPr>
      <w:r>
        <w:t>세포 분류</w:t>
      </w:r>
    </w:p>
    <w:p/>
    <w:p>
      <w:pPr>
        <w:pStyle w:val="ListBullet"/>
      </w:pPr>
      <w:r>
        <w:t>Simple squamous: 한 층으로 이루어진 얇은 구조</w:t>
      </w:r>
    </w:p>
    <w:p>
      <w:pPr>
        <w:pStyle w:val="ListBullet"/>
      </w:pPr>
      <w:r>
        <w:t>Simple cuboidal: 한 층의 정사각형 모양의 cells</w:t>
      </w:r>
    </w:p>
    <w:p>
      <w:pPr>
        <w:pStyle w:val="ListBullet"/>
      </w:pPr>
      <w:r>
        <w:t>Columnar: 한 층의 길쭉한 cells</w:t>
      </w:r>
    </w:p>
    <w:p>
      <w:pPr>
        <w:pStyle w:val="ListBullet"/>
      </w:pPr>
      <w:r>
        <w:t>Pseudostratified: 여러 층으로 보이지만, basement membrane에 붙어있어서 여러 층으로 보이는 것</w:t>
      </w:r>
    </w:p>
    <w:p>
      <w:pPr>
        <w:pStyle w:val="ListBullet"/>
      </w:pPr>
      <w:r>
        <w:t>Stratified: 여러 층으로 이루어져 있고, 각 층의 모양은 apical 쪽의 모양을 따름</w:t>
      </w:r>
    </w:p>
    <w:p>
      <w:pPr>
        <w:pStyle w:val="ListBullet"/>
      </w:pPr>
      <w:r>
        <w:t>Transition line: 여러 층으로 이루어진 경우에 변화하는 부분</w:t>
      </w:r>
    </w:p>
    <w:p/>
    <w:p>
      <w:pPr>
        <w:pStyle w:val="Heading1"/>
      </w:pPr>
      <w:r>
        <w:t>객관식 퀴즈</w:t>
      </w:r>
    </w:p>
    <w:p/>
    <w:p>
      <w:r>
        <w:t>1. 다음 중 Simple Cuboidal이 아닌 것은 무엇인가요?</w:t>
      </w:r>
    </w:p>
    <w:p>
      <w:pPr>
        <w:pStyle w:val="ListBullet"/>
      </w:pPr>
      <w:r>
        <w:t>A. 한 층의 정사각형 모양의 cells</w:t>
      </w:r>
    </w:p>
    <w:p>
      <w:pPr>
        <w:pStyle w:val="ListBullet"/>
      </w:pPr>
      <w:r>
        <w:t>B. 여러 층으로 보이지만, basement membrane에 붙어있는 cells</w:t>
      </w:r>
    </w:p>
    <w:p>
      <w:pPr>
        <w:pStyle w:val="ListBullet"/>
      </w:pPr>
      <w:r>
        <w:t>C. 여러 층으로 이루어져 있고, 각 층의 모양은 apical 쪽의 모양을 따르는 cells</w:t>
      </w:r>
    </w:p>
    <w:p>
      <w:pPr>
        <w:pStyle w:val="ListBullet"/>
      </w:pPr>
      <w:r>
        <w:t>D. 한 층으로 이루어진 얇은 구조의 cells</w:t>
      </w:r>
    </w:p>
    <w:p>
      <w:pPr>
        <w:pStyle w:val="ListBullet"/>
      </w:pPr>
      <w:r>
        <w:t>답: B</w:t>
      </w:r>
    </w:p>
    <w:p/>
    <w:p>
      <w:r>
        <w:t>2. Pseudostratified 조직은 어디에 주로 위치하나요?</w:t>
      </w:r>
    </w:p>
    <w:p>
      <w:pPr>
        <w:pStyle w:val="ListBullet"/>
      </w:pPr>
      <w:r>
        <w:t>A. 호흡기</w:t>
      </w:r>
    </w:p>
    <w:p>
      <w:pPr>
        <w:pStyle w:val="ListBullet"/>
      </w:pPr>
      <w:r>
        <w:t>B. 생식기</w:t>
      </w:r>
    </w:p>
    <w:p>
      <w:pPr>
        <w:pStyle w:val="ListBullet"/>
      </w:pPr>
      <w:r>
        <w:t>C. 비뇨계통</w:t>
      </w:r>
    </w:p>
    <w:p>
      <w:pPr>
        <w:pStyle w:val="ListBullet"/>
      </w:pPr>
      <w:r>
        <w:t>D. A와 B 모두</w:t>
      </w:r>
    </w:p>
    <w:p>
      <w:pPr>
        <w:pStyle w:val="ListBullet"/>
      </w:pPr>
      <w:r>
        <w:t>답: D</w:t>
      </w:r>
    </w:p>
    <w:p/>
    <w:p>
      <w:r>
        <w:t>3. Simple Squamous는 어떤 기능을 가지고 있나요?</w:t>
      </w:r>
    </w:p>
    <w:p>
      <w:pPr>
        <w:pStyle w:val="ListBullet"/>
      </w:pPr>
      <w:r>
        <w:t>A. 흡수</w:t>
      </w:r>
    </w:p>
    <w:p>
      <w:pPr>
        <w:pStyle w:val="ListBullet"/>
      </w:pPr>
      <w:r>
        <w:t>B. 분비</w:t>
      </w:r>
    </w:p>
    <w:p>
      <w:pPr>
        <w:pStyle w:val="ListBullet"/>
      </w:pPr>
      <w:r>
        <w:t>C. 교환</w:t>
      </w:r>
    </w:p>
    <w:p>
      <w:pPr>
        <w:pStyle w:val="ListBullet"/>
      </w:pPr>
      <w:r>
        <w:t>D. 보호</w:t>
      </w:r>
    </w:p>
    <w:p>
      <w:pPr>
        <w:pStyle w:val="ListBullet"/>
      </w:pPr>
      <w:r>
        <w:t>답: C</w:t>
      </w:r>
    </w:p>
    <w:p>
      <w:pPr>
        <w:pStyle w:val="Title"/>
      </w:pPr>
      <w:r>
        <w:t>강의 요약</w:t>
      </w:r>
    </w:p>
    <w:p/>
    <w:p>
      <w:pPr>
        <w:pStyle w:val="Heading1"/>
      </w:pPr>
      <w:r>
        <w:t>세포의 구조와 기능</w:t>
      </w:r>
    </w:p>
    <w:p/>
    <w:p>
      <w:pPr>
        <w:pStyle w:val="ListBullet"/>
      </w:pPr>
      <w:r>
        <w:t>**심플 컬럼나 세포**: 소장과 대장에서 흡수와 분비를 담당</w:t>
      </w:r>
    </w:p>
    <w:p>
      <w:pPr>
        <w:pStyle w:val="ListBullet"/>
      </w:pPr>
      <w:r>
        <w:t>**거대세포**: 호흡기관과 남성 생식기에 주로 위치</w:t>
      </w:r>
    </w:p>
    <w:p>
      <w:pPr>
        <w:pStyle w:val="ListBullet"/>
      </w:pPr>
      <w:r>
        <w:t>**pseudostratified columnar epithelium**: cilia라는 털과 같은 구조를 가지고 있어, 가래를 바깥으로 배출하는 역할 수행</w:t>
      </w:r>
    </w:p>
    <w:p>
      <w:pPr>
        <w:pStyle w:val="ListBullet"/>
      </w:pPr>
      <w:r>
        <w:t>**transitional epithelium**: 부피가 변하는 공간으로, distensible하게 변형될 수 있음</w:t>
      </w:r>
    </w:p>
    <w:p/>
    <w:p>
      <w:pPr>
        <w:pStyle w:val="Heading1"/>
      </w:pPr>
      <w:r>
        <w:t>세포의 위치와 기능</w:t>
      </w:r>
    </w:p>
    <w:p/>
    <w:p>
      <w:pPr>
        <w:pStyle w:val="ListBullet"/>
      </w:pPr>
      <w:r>
        <w:t>**pseudostratified columnar epithelium**: 피부, 식도, oral cavity 등에 위치하며, 보호 기능 수행</w:t>
      </w:r>
    </w:p>
    <w:p>
      <w:pPr>
        <w:pStyle w:val="ListBullet"/>
      </w:pPr>
      <w:r>
        <w:t>**Smooth Endoplasmic Reticulum**: 흡수해야 할 물질을 효율적으로 흡수하기 위해 표면적을 넓히는 역할 수행</w:t>
      </w:r>
    </w:p>
    <w:p>
      <w:pPr>
        <w:pStyle w:val="ListBullet"/>
      </w:pPr>
      <w:r>
        <w:t>**Stereocilia**: 내부에는 Actin이 들어있어 움직임은 그다지 없지만 길게 늘어나는 특징이 있음</w:t>
      </w:r>
    </w:p>
    <w:p>
      <w:pPr>
        <w:pStyle w:val="ListBullet"/>
      </w:pPr>
      <w:r>
        <w:t>**Cilia**: 움직임이 있으며, 가래를 배출하거나 남성의 생식기에서 정자가 Prostate로 움직이는 등의 역할을 합니다.</w:t>
      </w:r>
    </w:p>
    <w:p>
      <w:pPr>
        <w:pStyle w:val="ListBullet"/>
      </w:pPr>
      <w:r>
        <w:t>**Microvilli**: Cilia와 Actin Filaments로 이루어져 있으며, 세포의 흡수 표면적을 증가시키는 기능을 합니다.</w:t>
      </w:r>
    </w:p>
    <w:p/>
    <w:p>
      <w:pPr>
        <w:pStyle w:val="Heading1"/>
      </w:pPr>
      <w:r>
        <w:t>퀴즈</w:t>
      </w:r>
    </w:p>
    <w:p/>
    <w:p>
      <w:r>
        <w:t>1. pseudostratified columnar epithelium의 주요 기능은 무엇인가요?</w:t>
      </w:r>
    </w:p>
    <w:p>
      <w:pPr>
        <w:pStyle w:val="ListBullet"/>
      </w:pPr>
      <w:r>
        <w:t>A. 흡수</w:t>
      </w:r>
    </w:p>
    <w:p>
      <w:pPr>
        <w:pStyle w:val="ListBullet"/>
      </w:pPr>
      <w:r>
        <w:t>B. 분비</w:t>
      </w:r>
    </w:p>
    <w:p>
      <w:pPr>
        <w:pStyle w:val="ListBullet"/>
      </w:pPr>
      <w:r>
        <w:t>C. 가래 배출</w:t>
      </w:r>
    </w:p>
    <w:p>
      <w:pPr>
        <w:pStyle w:val="ListBullet"/>
      </w:pPr>
      <w:r>
        <w:t>D. 보호</w:t>
      </w:r>
    </w:p>
    <w:p>
      <w:pPr>
        <w:pStyle w:val="ListBullet"/>
      </w:pPr>
      <w:r>
        <w:t>정답: C. 가래 배출</w:t>
      </w:r>
    </w:p>
    <w:p/>
    <w:p>
      <w:r>
        <w:t>2. Stereocilia의 주요 특징은 무엇인가요?</w:t>
      </w:r>
    </w:p>
    <w:p>
      <w:pPr>
        <w:pStyle w:val="ListBullet"/>
      </w:pPr>
      <w:r>
        <w:t>A. 움직임이 많음</w:t>
      </w:r>
    </w:p>
    <w:p>
      <w:pPr>
        <w:pStyle w:val="ListBullet"/>
      </w:pPr>
      <w:r>
        <w:t>B. 길게 늘어나는 구조</w:t>
      </w:r>
    </w:p>
    <w:p>
      <w:pPr>
        <w:pStyle w:val="ListBullet"/>
      </w:pPr>
      <w:r>
        <w:t>C. 가래 배출</w:t>
      </w:r>
    </w:p>
    <w:p>
      <w:pPr>
        <w:pStyle w:val="ListBullet"/>
      </w:pPr>
      <w:r>
        <w:t>D. 보호 기능</w:t>
      </w:r>
    </w:p>
    <w:p>
      <w:pPr>
        <w:pStyle w:val="ListBullet"/>
      </w:pPr>
      <w:r>
        <w:t>정답: B. 길게 늘어나는 구조</w:t>
      </w:r>
    </w:p>
    <w:p/>
    <w:p>
      <w:r>
        <w:t>3. Microvilli의 주요 기능은 무엇인가요?</w:t>
      </w:r>
    </w:p>
    <w:p>
      <w:pPr>
        <w:pStyle w:val="ListBullet"/>
      </w:pPr>
      <w:r>
        <w:t>A. 움직임이 많음</w:t>
      </w:r>
    </w:p>
    <w:p>
      <w:pPr>
        <w:pStyle w:val="ListBullet"/>
      </w:pPr>
      <w:r>
        <w:t>B. 길게 늘어나는 구조</w:t>
      </w:r>
    </w:p>
    <w:p>
      <w:pPr>
        <w:pStyle w:val="ListBullet"/>
      </w:pPr>
      <w:r>
        <w:t>C. 가래 배출</w:t>
      </w:r>
    </w:p>
    <w:p>
      <w:pPr>
        <w:pStyle w:val="ListBullet"/>
      </w:pPr>
      <w:r>
        <w:t>D. 세포의 흡수 표면적 증가</w:t>
      </w:r>
    </w:p>
    <w:p>
      <w:pPr>
        <w:pStyle w:val="ListBullet"/>
      </w:pPr>
      <w:r>
        <w:t>정답: D. 세포의 흡수 표면적 증가</w:t>
      </w:r>
    </w:p>
    <w:p/>
    <w:p>
      <w:pPr>
        <w:pStyle w:val="Title"/>
      </w:pPr>
      <w:r>
        <w:t>강의 요약</w:t>
      </w:r>
    </w:p>
    <w:p/>
    <w:p>
      <w:pPr>
        <w:pStyle w:val="Heading1"/>
      </w:pPr>
      <w:r>
        <w:t>1. Stereocilia와 Cilia의 구조와 기능</w:t>
      </w:r>
    </w:p>
    <w:p>
      <w:pPr>
        <w:pStyle w:val="ListBullet"/>
      </w:pPr>
      <w:r>
        <w:t>Stereocilia는 약 120 micrometers의 길이를 가지며, Actin filaments가 포함되어 있다. 이들은 패시브 운동을 수행하며, Fluid flow에 따라 움직인다.</w:t>
      </w:r>
    </w:p>
    <w:p>
      <w:pPr>
        <w:pStyle w:val="ListBullet"/>
      </w:pPr>
      <w:r>
        <w:t>Cilia는 Microtubule의 구조에 따라 Motile, Primary, Nodal로 구분된다. 이들은 Nine plus two 구조를 가지며, 이 구조를 Axoneme이라고 부른다.</w:t>
      </w:r>
    </w:p>
    <w:p/>
    <w:p>
      <w:pPr>
        <w:pStyle w:val="Heading1"/>
      </w:pPr>
      <w:r>
        <w:t>2. Cilia의 종류와 특징</w:t>
      </w:r>
    </w:p>
    <w:p>
      <w:pPr>
        <w:pStyle w:val="ListBullet"/>
      </w:pPr>
      <w:r>
        <w:t>Motile Cilia는 5에서 10 Micrometer의 길이를 가지며, Secretion을 움직일 때 활용된다.</w:t>
      </w:r>
    </w:p>
    <w:p>
      <w:pPr>
        <w:pStyle w:val="ListBullet"/>
      </w:pPr>
      <w:r>
        <w:t>Primary Cilia는 2에서 3 Micrometer의 길이를 가지며, Non-active movement를 수행한다.</w:t>
      </w:r>
    </w:p>
    <w:p>
      <w:pPr>
        <w:pStyle w:val="ListBullet"/>
      </w:pPr>
      <w:r>
        <w:t>Nodal Cilia는 5에서 6 Micrometer의 길이를 가지며, Flow에 따라 Rotation을 수행한다.</w:t>
      </w:r>
    </w:p>
    <w:p/>
    <w:p>
      <w:pPr>
        <w:pStyle w:val="Heading1"/>
      </w:pPr>
      <w:r>
        <w:t>3. Cilia의 역할</w:t>
      </w:r>
    </w:p>
    <w:p>
      <w:pPr>
        <w:pStyle w:val="ListBullet"/>
      </w:pPr>
      <w:r>
        <w:t>Cilia는 Trachea, Bronchi, Oviduct에서 난자를 난소에서 자궁으로 옮기는 역할을 한다.</w:t>
      </w:r>
    </w:p>
    <w:p>
      <w:pPr>
        <w:pStyle w:val="ListBullet"/>
      </w:pPr>
      <w:r>
        <w:t>Brain Ependyma에서는 CSF(뇌척수액)의 움직임을, Olfactory Epithelium에서는 냄새를 감지하는 역할을 한다.</w:t>
      </w:r>
    </w:p>
    <w:p>
      <w:pPr>
        <w:pStyle w:val="ListBullet"/>
      </w:pPr>
      <w:r>
        <w:t>Sperm에서는 정자의 전진 운동을 활발하게 한다.</w:t>
      </w:r>
    </w:p>
    <w:p/>
    <w:p>
      <w:pPr>
        <w:pStyle w:val="Heading1"/>
      </w:pPr>
      <w:r>
        <w:t>4. Cilia의 특수한 역할</w:t>
      </w:r>
    </w:p>
    <w:p>
      <w:pPr>
        <w:pStyle w:val="ListBullet"/>
      </w:pPr>
      <w:r>
        <w:t>Cilia는 일반적으로는 sensory 역할을 수행한다.</w:t>
      </w:r>
    </w:p>
    <w:p>
      <w:pPr>
        <w:pStyle w:val="ListBullet"/>
      </w:pPr>
      <w:r>
        <w:t>Nodal Cilia는 특수한 경우에 발견되며, embryo에서 발생하는 gastrulation이나 left-right asymmetry와 같은 상황에서 발생한다.</w:t>
      </w:r>
    </w:p>
    <w:p/>
    <w:p>
      <w:pPr>
        <w:pStyle w:val="Title"/>
      </w:pPr>
      <w:r>
        <w:t>퀴즈</w:t>
      </w:r>
    </w:p>
    <w:p/>
    <w:p>
      <w:r>
        <w:t>1. Stereocilia의 길이는 얼마인가요?</w:t>
      </w:r>
    </w:p>
    <w:p>
      <w:pPr>
        <w:pStyle w:val="ListBullet"/>
      </w:pPr>
      <w:r>
        <w:t>A. 50 micrometers</w:t>
      </w:r>
    </w:p>
    <w:p>
      <w:pPr>
        <w:pStyle w:val="ListBullet"/>
      </w:pPr>
      <w:r>
        <w:t>B. 120 micrometers</w:t>
      </w:r>
    </w:p>
    <w:p>
      <w:pPr>
        <w:pStyle w:val="ListBullet"/>
      </w:pPr>
      <w:r>
        <w:t>C. 150 micrometers</w:t>
      </w:r>
    </w:p>
    <w:p>
      <w:pPr>
        <w:pStyle w:val="ListBullet"/>
      </w:pPr>
      <w:r>
        <w:t>D. 200 micrometers</w:t>
      </w:r>
    </w:p>
    <w:p>
      <w:pPr>
        <w:pStyle w:val="ListBullet"/>
      </w:pPr>
      <w:r>
        <w:t>정답: B. 120 micrometers</w:t>
      </w:r>
    </w:p>
    <w:p/>
    <w:p>
      <w:r>
        <w:t>2. Cilia는 어떤 구조를 가지고 있나요?</w:t>
      </w:r>
    </w:p>
    <w:p>
      <w:pPr>
        <w:pStyle w:val="ListBullet"/>
      </w:pPr>
      <w:r>
        <w:t>A. One plus two 구조</w:t>
      </w:r>
    </w:p>
    <w:p>
      <w:pPr>
        <w:pStyle w:val="ListBullet"/>
      </w:pPr>
      <w:r>
        <w:t>B. Two plus two 구조</w:t>
      </w:r>
    </w:p>
    <w:p>
      <w:pPr>
        <w:pStyle w:val="ListBullet"/>
      </w:pPr>
      <w:r>
        <w:t>C. Nine plus two 구조</w:t>
      </w:r>
    </w:p>
    <w:p>
      <w:pPr>
        <w:pStyle w:val="ListBullet"/>
      </w:pPr>
      <w:r>
        <w:t>D. Ten plus two 구조</w:t>
      </w:r>
    </w:p>
    <w:p>
      <w:pPr>
        <w:pStyle w:val="ListBullet"/>
      </w:pPr>
      <w:r>
        <w:t>정답: C. Nine plus two 구조</w:t>
      </w:r>
    </w:p>
    <w:p/>
    <w:p>
      <w:r>
        <w:t>3. Cilia가 수행하는 역할 중 아닌 것은 무엇인가요?</w:t>
      </w:r>
    </w:p>
    <w:p>
      <w:pPr>
        <w:pStyle w:val="ListBullet"/>
      </w:pPr>
      <w:r>
        <w:t>A. 난자를 난소에서 자궁으로 옮기는 역할</w:t>
      </w:r>
    </w:p>
    <w:p>
      <w:pPr>
        <w:pStyle w:val="ListBullet"/>
      </w:pPr>
      <w:r>
        <w:t>B. 냄새를 감지하는 역할</w:t>
      </w:r>
    </w:p>
    <w:p>
      <w:pPr>
        <w:pStyle w:val="ListBullet"/>
      </w:pPr>
      <w:r>
        <w:t>C. 정자의 전진 운동을 활발하게 하는 역할</w:t>
      </w:r>
    </w:p>
    <w:p>
      <w:pPr>
        <w:pStyle w:val="ListBullet"/>
      </w:pPr>
      <w:r>
        <w:t>D. 심장을 오른쪽에 위치시키는 역할</w:t>
      </w:r>
    </w:p>
    <w:p>
      <w:pPr>
        <w:pStyle w:val="ListBullet"/>
      </w:pPr>
      <w:r>
        <w:t>정답: D. 심장을 오른쪽에 위치시키는 역할</w:t>
      </w:r>
    </w:p>
    <w:p/>
    <w:p>
      <w:pPr>
        <w:pStyle w:val="Title"/>
      </w:pPr>
      <w:r>
        <w:t>강의 요약</w:t>
      </w:r>
    </w:p>
    <w:p/>
    <w:p>
      <w:pPr>
        <w:pStyle w:val="Heading1"/>
      </w:pPr>
      <w:r>
        <w:t>Epithelium의 특성과 구조</w:t>
      </w:r>
    </w:p>
    <w:p/>
    <w:p>
      <w:pPr>
        <w:pStyle w:val="ListBullet"/>
      </w:pPr>
      <w:r>
        <w:t>Epithelium은 다양한 모습을 보이는 특별한 기반들을 가지고 있습니다.</w:t>
      </w:r>
    </w:p>
    <w:p>
      <w:pPr>
        <w:pStyle w:val="ListBullet"/>
      </w:pPr>
      <w:r>
        <w:t>Epithelium의 Lateral Devain은 옆쪽에 위치하며, 자기와 똑같은 세포 사이에 공간이 없어야 합니다.</w:t>
      </w:r>
    </w:p>
    <w:p>
      <w:pPr>
        <w:pStyle w:val="ListBullet"/>
      </w:pPr>
      <w:r>
        <w:t>이를 가능하게 하는 것이 Cell Adhesion으로, 이는 Junctional Complex를 통해 만들어집니다.</w:t>
      </w:r>
    </w:p>
    <w:p/>
    <w:p>
      <w:pPr>
        <w:pStyle w:val="Heading1"/>
      </w:pPr>
      <w:r>
        <w:t>Junctional Complex의 종류</w:t>
      </w:r>
    </w:p>
    <w:p/>
    <w:p>
      <w:r>
        <w:t>1. Occluding Junction</w:t>
      </w:r>
    </w:p>
    <w:p>
      <w:r>
        <w:t>2. Anchoring Junction</w:t>
      </w:r>
    </w:p>
    <w:p>
      <w:r>
        <w:t>3. Communicating Junction</w:t>
      </w:r>
    </w:p>
    <w:p/>
    <w:p>
      <w:r>
        <w:t>이 세 가지 Junction은 Epithelium에서 많이 발달되어 있습니다.</w:t>
      </w:r>
    </w:p>
    <w:p/>
    <w:p>
      <w:pPr>
        <w:pStyle w:val="Heading2"/>
      </w:pPr>
      <w:r>
        <w:t>Occluding Junction</w:t>
      </w:r>
    </w:p>
    <w:p/>
    <w:p>
      <w:pPr>
        <w:pStyle w:val="ListBullet"/>
      </w:pPr>
      <w:r>
        <w:t>Occluding Junction은 두 세포를 실로 꼭 붙이는 것처럼 연결합니다.</w:t>
      </w:r>
    </w:p>
    <w:p>
      <w:pPr>
        <w:pStyle w:val="ListBullet"/>
      </w:pPr>
      <w:r>
        <w:t>이를 Zonula Occludens 또는 Tight Junction이라고 부르며, 세포 사이를 완전히 막아버립니다.</w:t>
      </w:r>
    </w:p>
    <w:p/>
    <w:p>
      <w:pPr>
        <w:pStyle w:val="Heading2"/>
      </w:pPr>
      <w:r>
        <w:t>Anchoring Junction</w:t>
      </w:r>
    </w:p>
    <w:p/>
    <w:p>
      <w:pPr>
        <w:pStyle w:val="ListBullet"/>
      </w:pPr>
      <w:r>
        <w:t>Anchoring Junction은 앵커처럼 세포를 고정시킵니다.</w:t>
      </w:r>
    </w:p>
    <w:p>
      <w:pPr>
        <w:pStyle w:val="ListBullet"/>
      </w:pPr>
      <w:r>
        <w:t>이는 Zonula Adherens와 Macula Adherens 두 가지로 나뉘며, 각각 Actin Skeleton과 Intermediate Filament를 연결합니다.</w:t>
      </w:r>
    </w:p>
    <w:p/>
    <w:p>
      <w:pPr>
        <w:pStyle w:val="Heading1"/>
      </w:pPr>
      <w:r>
        <w:t>퀴즈</w:t>
      </w:r>
    </w:p>
    <w:p/>
    <w:p>
      <w:r>
        <w:t>1. Epithelium의 Lateral Devain은 어디에 위치하나요?</w:t>
      </w:r>
    </w:p>
    <w:p>
      <w:pPr>
        <w:pStyle w:val="ListBullet"/>
      </w:pPr>
      <w:r>
        <w:t>옆쪽에 위치한다.</w:t>
      </w:r>
    </w:p>
    <w:p/>
    <w:p>
      <w:r>
        <w:t>2. Occluding Junction이란 무엇인가요?</w:t>
      </w:r>
    </w:p>
    <w:p>
      <w:pPr>
        <w:pStyle w:val="ListBullet"/>
      </w:pPr>
      <w:r>
        <w:t>두 세포를 실로 꼭 붙이는 것처럼 연결하는 Junction이다.</w:t>
      </w:r>
    </w:p>
    <w:p/>
    <w:p>
      <w:r>
        <w:t>3. Anchoring Junction이 무엇을 연결하는가요?</w:t>
      </w:r>
    </w:p>
    <w:p>
      <w:pPr>
        <w:pStyle w:val="ListBullet"/>
      </w:pPr>
      <w:r>
        <w:t>Zonula Adherens는 Actin Skeleton을, Macula Adherens는 Intermediate Filament를 연결한다.</w:t>
      </w:r>
    </w:p>
    <w:p>
      <w:pPr>
        <w:pStyle w:val="Title"/>
      </w:pPr>
      <w:r>
        <w:t>강의 요약</w:t>
      </w:r>
    </w:p>
    <w:p/>
    <w:p>
      <w:pPr>
        <w:pStyle w:val="Heading1"/>
      </w:pPr>
      <w:r>
        <w:t>Anchor Junction의 구성</w:t>
      </w:r>
    </w:p>
    <w:p/>
    <w:p>
      <w:r>
        <w:t>Anchor Junction은 Cell-to-Cell과 Cell-to-Extracellular Matrix로 구성되어 있습니다. 세포 바깥에는 Collagen과 같은 여러 세포 바깥 물질이 존재하며, 이들은 Intermediate Filament나 Actin Filament와 같은 구조물에 세포 바깥의 Basement Membrane에 붙어 있습니다.</w:t>
      </w:r>
    </w:p>
    <w:p/>
    <w:p>
      <w:pPr>
        <w:pStyle w:val="Heading1"/>
      </w:pPr>
      <w:r>
        <w:t>Anchor Junction의 종류</w:t>
      </w:r>
    </w:p>
    <w:p/>
    <w:p>
      <w:r>
        <w:t>Anchor Junction에는 Focal Adhesion과 Hemidesmosome이 있습니다. Hemidesmosome은 Intermediate Filament와 Actin Filament를 연결해주는 구조이고, Focal Adhesion은 어떤 세포 바깥 물질과 세포 내의 Actin Filament를 연결해주는 구조입니다.</w:t>
      </w:r>
    </w:p>
    <w:p/>
    <w:p>
      <w:pPr>
        <w:pStyle w:val="Heading1"/>
      </w:pPr>
      <w:r>
        <w:t>Desmosome과 피부병</w:t>
      </w:r>
    </w:p>
    <w:p/>
    <w:p>
      <w:r>
        <w:t>Desmosome은 모두 Intermediate Filament로 이루어져 있으며, 피부병 중에서 Desmosome이나 이와 관련된 자관전압 질환이 발생하는 경우가 있습니다. 이러한 질환이 Desmosome이나 이와 관련된 구조물에서 발생하면 생명을 위협할 수 있습니다.</w:t>
      </w:r>
    </w:p>
    <w:p/>
    <w:p>
      <w:pPr>
        <w:pStyle w:val="Heading1"/>
      </w:pPr>
      <w:r>
        <w:t>Gap Junction의 역할</w:t>
      </w:r>
    </w:p>
    <w:p/>
    <w:p>
      <w:r>
        <w:t>Gap Junction은 이 사이에 구멍을 뚫어주는 역할을 합니다. 이는 이쪽 세포질과 저쪽 세포질을 연결하는 파이프 역할을 합니다.</w:t>
      </w:r>
    </w:p>
    <w:p/>
    <w:p>
      <w:pPr>
        <w:pStyle w:val="Heading1"/>
      </w:pPr>
      <w:r>
        <w:t>Basement Membrane의 구성</w:t>
      </w:r>
    </w:p>
    <w:p/>
    <w:p>
      <w:r>
        <w:t>Basement Membrane는 extracellular matrix로 구성되어 있습니다. 이는 살아있는 것이 아닌 어떤 물질이며, collagen 중에서도 type IV collagen으로 이어져 있습니다. 그 안에는 laminin, proteoglycan, entactin과 같은 물질들이 포함되어 있습니다.</w:t>
      </w:r>
    </w:p>
    <w:p/>
    <w:p>
      <w:pPr>
        <w:pStyle w:val="Title"/>
      </w:pPr>
      <w:r>
        <w:t>퀴즈</w:t>
      </w:r>
    </w:p>
    <w:p/>
    <w:p>
      <w:r>
        <w:t>1. Anchor Junction은 어떤 두 가지로 구성되어 있나요?</w:t>
      </w:r>
    </w:p>
    <w:p>
      <w:pPr>
        <w:pStyle w:val="ListBullet"/>
      </w:pPr>
      <w:r>
        <w:t>A. Cell-to-Cell과 Cell-to-Extracellular Matrix</w:t>
      </w:r>
    </w:p>
    <w:p>
      <w:pPr>
        <w:pStyle w:val="ListBullet"/>
      </w:pPr>
      <w:r>
        <w:t>B. Cell-to-Cell과 Cell-to-Cell Matrix</w:t>
      </w:r>
    </w:p>
    <w:p>
      <w:pPr>
        <w:pStyle w:val="ListBullet"/>
      </w:pPr>
      <w:r>
        <w:t>C. Extracellular Matrix-to-Cell과 Cell-to-Cell Matrix</w:t>
      </w:r>
    </w:p>
    <w:p>
      <w:pPr>
        <w:pStyle w:val="ListBullet"/>
      </w:pPr>
      <w:r>
        <w:t>D. Extracellular Matrix-to-Cell과 Cell-to-Extracellular Matrix</w:t>
      </w:r>
    </w:p>
    <w:p>
      <w:pPr>
        <w:pStyle w:val="ListBullet"/>
      </w:pPr>
      <w:r>
        <w:t>답: A</w:t>
      </w:r>
    </w:p>
    <w:p/>
    <w:p>
      <w:r>
        <w:t>2. Desmosome이 모두 Intermediate Filament로 이루어져 있을 때 발생할 수 있는 질환은 무엇인가요?</w:t>
      </w:r>
    </w:p>
    <w:p>
      <w:pPr>
        <w:pStyle w:val="ListBullet"/>
      </w:pPr>
      <w:r>
        <w:t>A. 피부병</w:t>
      </w:r>
    </w:p>
    <w:p>
      <w:pPr>
        <w:pStyle w:val="ListBullet"/>
      </w:pPr>
      <w:r>
        <w:t>B. 심장병</w:t>
      </w:r>
    </w:p>
    <w:p>
      <w:pPr>
        <w:pStyle w:val="ListBullet"/>
      </w:pPr>
      <w:r>
        <w:t>C. 간질환</w:t>
      </w:r>
    </w:p>
    <w:p>
      <w:pPr>
        <w:pStyle w:val="ListBullet"/>
      </w:pPr>
      <w:r>
        <w:t>D. 신장병</w:t>
      </w:r>
    </w:p>
    <w:p>
      <w:pPr>
        <w:pStyle w:val="ListBullet"/>
      </w:pPr>
      <w:r>
        <w:t>답: A</w:t>
      </w:r>
    </w:p>
    <w:p/>
    <w:p>
      <w:r>
        <w:t>3. Basement Membrane는 어떤 collagen으로 이어져 있나요?</w:t>
      </w:r>
    </w:p>
    <w:p>
      <w:pPr>
        <w:pStyle w:val="ListBullet"/>
      </w:pPr>
      <w:r>
        <w:t>A. Type I</w:t>
      </w:r>
    </w:p>
    <w:p>
      <w:pPr>
        <w:pStyle w:val="ListBullet"/>
      </w:pPr>
      <w:r>
        <w:t>B. Type II</w:t>
      </w:r>
    </w:p>
    <w:p>
      <w:pPr>
        <w:pStyle w:val="ListBullet"/>
      </w:pPr>
      <w:r>
        <w:t>C. Type III</w:t>
      </w:r>
    </w:p>
    <w:p>
      <w:pPr>
        <w:pStyle w:val="ListBullet"/>
      </w:pPr>
      <w:r>
        <w:t>D. Type IV</w:t>
      </w:r>
    </w:p>
    <w:p>
      <w:pPr>
        <w:pStyle w:val="ListBullet"/>
      </w:pPr>
      <w:r>
        <w:t>답: 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