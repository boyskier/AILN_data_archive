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Anatomy 강의 요약</w:t>
      </w:r>
    </w:p>
    <w:p/>
    <w:p>
      <w:pPr>
        <w:pStyle w:val="Heading1"/>
      </w:pPr>
      <w:r>
        <w:t>1. Anatomy 용어</w:t>
      </w:r>
    </w:p>
    <w:p>
      <w:pPr>
        <w:pStyle w:val="ListBullet"/>
      </w:pPr>
      <w:r>
        <w:t>**Anatomical Position**: 기본 자세로, 머리와 눈, 발가락은 앞쪽을 향하고 있으며, 양팔은 몸통을 양옆에 붙이고 손바닥을 펴서 앞쪽을 향하게 합니다. 양다리는 적절한 간격으로 벌려서 양발이 평행을 이루고 있고 발가락은 앞쪽을 향하고 있습니다.</w:t>
      </w:r>
    </w:p>
    <w:p>
      <w:pPr>
        <w:pStyle w:val="ListBullet"/>
      </w:pPr>
      <w:r>
        <w:t>**Supine Position**: Anatomical Position에서 얼굴을 위쪽으로 향하고 바닥에 누워있는 상태</w:t>
      </w:r>
    </w:p>
    <w:p>
      <w:pPr>
        <w:pStyle w:val="ListBullet"/>
      </w:pPr>
      <w:r>
        <w:t>**Prone Position**: Anatomical Position에서 얼굴을 바닥에 향하게 하고 엎어져 있는 자세</w:t>
      </w:r>
    </w:p>
    <w:p/>
    <w:p>
      <w:pPr>
        <w:pStyle w:val="Heading1"/>
      </w:pPr>
      <w:r>
        <w:t>2. 인체를 나누는 3개의 면</w:t>
      </w:r>
    </w:p>
    <w:p>
      <w:pPr>
        <w:pStyle w:val="ListBullet"/>
      </w:pPr>
      <w:r>
        <w:t>**Coronal 또는 Frontal Plane**: 우리 몸을 앞과 뒤 두 파트로 나눌 수 있는 가상면</w:t>
      </w:r>
    </w:p>
    <w:p>
      <w:pPr>
        <w:pStyle w:val="ListBullet"/>
      </w:pPr>
      <w:r>
        <w:t>**Sagittal Plane**: 우리 몸을 좌우로 나눌 수 있는 가상면. Median Plane 또는 Median Sagittal Plane은 Sagittal Plane 중 하나로, 우리 몸의 정중앙을 거의 정확하게 지나가며, 몸을 거의 정확하게 좌우로 이등분합니다.</w:t>
      </w:r>
    </w:p>
    <w:p>
      <w:pPr>
        <w:pStyle w:val="ListBullet"/>
      </w:pPr>
      <w:r>
        <w:t>**Transverse Plane 또는 Horizontal Plane 또는 Axial Plane**: 우리 몸을 위아래로 나눌 수 있는 가상면</w:t>
      </w:r>
    </w:p>
    <w:p/>
    <w:p>
      <w:pPr>
        <w:pStyle w:val="Heading1"/>
      </w:pPr>
      <w:r>
        <w:t>3. 위치 및 운동에 관련된 용어</w:t>
      </w:r>
    </w:p>
    <w:p>
      <w:pPr>
        <w:pStyle w:val="ListBullet"/>
      </w:pPr>
      <w:r>
        <w:t>**Superficial**: 표면에 가까운 쪽</w:t>
      </w:r>
    </w:p>
    <w:p>
      <w:pPr>
        <w:pStyle w:val="ListBullet"/>
      </w:pPr>
      <w:r>
        <w:t>**Deep**: 중심부의 깊은 부분</w:t>
      </w:r>
    </w:p>
    <w:p>
      <w:pPr>
        <w:pStyle w:val="ListBullet"/>
      </w:pPr>
      <w:r>
        <w:t>**Intermediate**: 중간 부위</w:t>
      </w:r>
    </w:p>
    <w:p>
      <w:pPr>
        <w:pStyle w:val="ListBullet"/>
      </w:pPr>
      <w:r>
        <w:t>**Median plane**: 몸을 좌우로 이등분하는 면</w:t>
      </w:r>
    </w:p>
    <w:p>
      <w:pPr>
        <w:pStyle w:val="ListBullet"/>
      </w:pPr>
      <w:r>
        <w:t>**Lateral plane**: Median plane에 대해 수직인 면</w:t>
      </w:r>
    </w:p>
    <w:p>
      <w:pPr>
        <w:pStyle w:val="ListBullet"/>
      </w:pPr>
      <w:r>
        <w:t>**External/Outer**: 표면에 가까운 쪽</w:t>
      </w:r>
    </w:p>
    <w:p>
      <w:pPr>
        <w:pStyle w:val="ListBullet"/>
      </w:pPr>
      <w:r>
        <w:t>**Internal/Inner**: 내부에 가까운 쪽</w:t>
      </w:r>
    </w:p>
    <w:p>
      <w:pPr>
        <w:pStyle w:val="ListBullet"/>
      </w:pPr>
      <w:r>
        <w:t>**Anterior/Ventral**: 앞쪽, 배쪽</w:t>
      </w:r>
    </w:p>
    <w:p>
      <w:pPr>
        <w:pStyle w:val="ListBullet"/>
      </w:pPr>
      <w:r>
        <w:t>**Posterior/Dorsal**: 뒤쪽, 등쪽</w:t>
      </w:r>
    </w:p>
    <w:p>
      <w:pPr>
        <w:pStyle w:val="ListBullet"/>
      </w:pPr>
      <w:r>
        <w:t>**Cranial/Superior**: 머리쪽, 위쪽</w:t>
      </w:r>
    </w:p>
    <w:p>
      <w:pPr>
        <w:pStyle w:val="ListBullet"/>
      </w:pPr>
      <w:r>
        <w:t>**Caudal/Inferior**: 꼬리쪽, 아래쪽</w:t>
      </w:r>
    </w:p>
    <w:p/>
    <w:p>
      <w:pPr>
        <w:pStyle w:val="Heading1"/>
      </w:pPr>
      <w:r>
        <w:t>퀴즈</w:t>
      </w:r>
    </w:p>
    <w:p>
      <w:r>
        <w:t>1. Anatomical Position에서 얼굴을 바닥에 향하게 하고 엎어져 있는 자세를 무엇이라고 부르는가?</w:t>
      </w:r>
    </w:p>
    <w:p>
      <w:pPr>
        <w:pStyle w:val="ListBullet"/>
      </w:pPr>
      <w:r>
        <w:t>A. Supine Position</w:t>
      </w:r>
    </w:p>
    <w:p>
      <w:pPr>
        <w:pStyle w:val="ListBullet"/>
      </w:pPr>
      <w:r>
        <w:t>B. Prone Position</w:t>
      </w:r>
    </w:p>
    <w:p>
      <w:pPr>
        <w:pStyle w:val="ListBullet"/>
      </w:pPr>
      <w:r>
        <w:t>C. Median Position</w:t>
      </w:r>
    </w:p>
    <w:p>
      <w:pPr>
        <w:pStyle w:val="ListBullet"/>
      </w:pPr>
      <w:r>
        <w:t>D. Lateral Position</w:t>
      </w:r>
    </w:p>
    <w:p>
      <w:pPr>
        <w:pStyle w:val="ListBullet"/>
      </w:pPr>
      <w:r>
        <w:t>정답: B. Prone Position</w:t>
      </w:r>
    </w:p>
    <w:p/>
    <w:p>
      <w:r>
        <w:t>2. 우리 몸을 좌우로 이등분하는 면을 무엇이라고 부르는가?</w:t>
      </w:r>
    </w:p>
    <w:p>
      <w:pPr>
        <w:pStyle w:val="ListBullet"/>
      </w:pPr>
      <w:r>
        <w:t>A. Coronal Plane</w:t>
      </w:r>
    </w:p>
    <w:p>
      <w:pPr>
        <w:pStyle w:val="ListBullet"/>
      </w:pPr>
      <w:r>
        <w:t>B. Sagittal Plane</w:t>
      </w:r>
    </w:p>
    <w:p>
      <w:pPr>
        <w:pStyle w:val="ListBullet"/>
      </w:pPr>
      <w:r>
        <w:t>C. Median Plane</w:t>
      </w:r>
    </w:p>
    <w:p>
      <w:pPr>
        <w:pStyle w:val="ListBullet"/>
      </w:pPr>
      <w:r>
        <w:t>D. Transverse Plane</w:t>
      </w:r>
    </w:p>
    <w:p>
      <w:pPr>
        <w:pStyle w:val="ListBullet"/>
      </w:pPr>
      <w:r>
        <w:t>정답: C. Median Plane</w:t>
      </w:r>
    </w:p>
    <w:p/>
    <w:p>
      <w:r>
        <w:t>3. 표면에 가까운 쪽을 나타내는 용어는 무엇인가?</w:t>
      </w:r>
    </w:p>
    <w:p>
      <w:pPr>
        <w:pStyle w:val="ListBullet"/>
      </w:pPr>
      <w:r>
        <w:t>A. Deep</w:t>
      </w:r>
    </w:p>
    <w:p>
      <w:pPr>
        <w:pStyle w:val="ListBullet"/>
      </w:pPr>
      <w:r>
        <w:t>B. Intermediate</w:t>
      </w:r>
    </w:p>
    <w:p>
      <w:pPr>
        <w:pStyle w:val="ListBullet"/>
      </w:pPr>
      <w:r>
        <w:t>C. Superficial</w:t>
      </w:r>
    </w:p>
    <w:p>
      <w:pPr>
        <w:pStyle w:val="ListBullet"/>
      </w:pPr>
      <w:r>
        <w:t>D. Internal</w:t>
      </w:r>
    </w:p>
    <w:p>
      <w:pPr>
        <w:pStyle w:val="ListBullet"/>
      </w:pPr>
      <w:r>
        <w:t>정답: C. Superficial</w:t>
      </w:r>
    </w:p>
    <w:p>
      <w:pPr>
        <w:pStyle w:val="Title"/>
      </w:pPr>
      <w:r>
        <w:t>강의 요약</w:t>
      </w:r>
    </w:p>
    <w:p/>
    <w:p>
      <w:pPr>
        <w:pStyle w:val="Heading1"/>
      </w:pPr>
      <w:r>
        <w:t>1. 용어 정리</w:t>
      </w:r>
    </w:p>
    <w:p>
      <w:pPr>
        <w:pStyle w:val="ListBullet"/>
      </w:pPr>
      <w:r>
        <w:t>**Rostral**: 일반적으로 '부리의 앞쪽'을 의미합니다.</w:t>
      </w:r>
    </w:p>
    <w:p>
      <w:pPr>
        <w:pStyle w:val="ListBullet"/>
      </w:pPr>
      <w:r>
        <w:t>**Superior Medial**과 **Inferior Lateral**: 'Spero Medial'과 'Infero Lateral'이 아닌 올바른 용어입니다.</w:t>
      </w:r>
    </w:p>
    <w:p>
      <w:pPr>
        <w:pStyle w:val="ListBullet"/>
      </w:pPr>
      <w:r>
        <w:t>**Proximal**과 **Distal**: 몸통에서부터의 상대적인 위치를 설명하는 용어입니다.</w:t>
      </w:r>
    </w:p>
    <w:p>
      <w:pPr>
        <w:pStyle w:val="ListBullet"/>
      </w:pPr>
      <w:r>
        <w:t>**도섬**과 **밤**: '등'과 '바닥'을 의미하는 용어입니다.</w:t>
      </w:r>
    </w:p>
    <w:p/>
    <w:p>
      <w:pPr>
        <w:pStyle w:val="Heading1"/>
      </w:pPr>
      <w:r>
        <w:t>2. 위치와 구조물</w:t>
      </w:r>
    </w:p>
    <w:p>
      <w:pPr>
        <w:pStyle w:val="ListBullet"/>
      </w:pPr>
      <w:r>
        <w:t>**Unilateral Structure**: 한 쪽에만 존재하는 구조물을 의미합니다. (예: 간, 스플린, 지라)</w:t>
      </w:r>
    </w:p>
    <w:p>
      <w:pPr>
        <w:pStyle w:val="ListBullet"/>
      </w:pPr>
      <w:r>
        <w:t>**Ipsilateral Structure**: Median Plane을 중심으로 한 쪽에만 존재하는 구조물을 의미합니다. (예: 오른쪽 간과 오른쪽 신장)</w:t>
      </w:r>
    </w:p>
    <w:p>
      <w:pPr>
        <w:pStyle w:val="ListBullet"/>
      </w:pPr>
      <w:r>
        <w:t>**Contralateral Structure**: Median Plane을 중심으로 좌우로 흩어져 있는 구조물을 의미합니다.</w:t>
      </w:r>
    </w:p>
    <w:p/>
    <w:p>
      <w:pPr>
        <w:pStyle w:val="Heading1"/>
      </w:pPr>
      <w:r>
        <w:t>3. 운동 용어</w:t>
      </w:r>
    </w:p>
    <w:p>
      <w:pPr>
        <w:pStyle w:val="ListBullet"/>
      </w:pPr>
      <w:r>
        <w:t>**Flexion**: 관절의 각도가 줄어드는 방향으로 운동이 일어나는 것을 말합니다.</w:t>
      </w:r>
    </w:p>
    <w:p>
      <w:pPr>
        <w:pStyle w:val="ListBullet"/>
      </w:pPr>
      <w:r>
        <w:t>**Extension**: 팔을 내리거나 뒤로 젖히는 운동을 의미합니다.</w:t>
      </w:r>
    </w:p>
    <w:p>
      <w:pPr>
        <w:pStyle w:val="ListBullet"/>
      </w:pPr>
      <w:r>
        <w:t>**Dorsiflexion**: 발끝을 위쪽으로 올리는 운동을 의미합니다.</w:t>
      </w:r>
    </w:p>
    <w:p>
      <w:pPr>
        <w:pStyle w:val="ListBullet"/>
      </w:pPr>
      <w:r>
        <w:t>**Plantarflexion**: 발끝을 아래쪽으로 내리는 운동을 의미합니다.</w:t>
      </w:r>
    </w:p>
    <w:p>
      <w:pPr>
        <w:pStyle w:val="ListBullet"/>
      </w:pPr>
      <w:r>
        <w:t>**Adduction**: 팔이나 다리가 Medium Plane에 가까운 쪽으로 움직이는 것을 의미합니다.</w:t>
      </w:r>
    </w:p>
    <w:p>
      <w:pPr>
        <w:pStyle w:val="ListBullet"/>
      </w:pPr>
      <w:r>
        <w:t>**Abduction**: Medium Plane에서 팔다리가 멀어지는 운동을 의미합니다.</w:t>
      </w:r>
    </w:p>
    <w:p>
      <w:pPr>
        <w:pStyle w:val="ListBullet"/>
      </w:pPr>
      <w:r>
        <w:t>**Circumduction**: 어깨나 엉덩이 관절을 중심으로 원운동을 할 수 있는 것을 의미합니다.</w:t>
      </w:r>
    </w:p>
    <w:p/>
    <w:p>
      <w:pPr>
        <w:pStyle w:val="Title"/>
      </w:pPr>
      <w:r>
        <w:t>퀴즈</w:t>
      </w:r>
    </w:p>
    <w:p/>
    <w:p>
      <w:r>
        <w:t>1. **Rostral**이 일반적으로 무엇을 의미하는가?</w:t>
      </w:r>
    </w:p>
    <w:p>
      <w:pPr>
        <w:pStyle w:val="ListBullet"/>
      </w:pPr>
      <w:r>
        <w:t>A. 부리의 뒷쪽</w:t>
      </w:r>
    </w:p>
    <w:p>
      <w:pPr>
        <w:pStyle w:val="ListBullet"/>
      </w:pPr>
      <w:r>
        <w:t>B. 부리의 앞쪽</w:t>
      </w:r>
    </w:p>
    <w:p>
      <w:pPr>
        <w:pStyle w:val="ListBullet"/>
      </w:pPr>
      <w:r>
        <w:t>C. 부리의 위쪽</w:t>
      </w:r>
    </w:p>
    <w:p>
      <w:pPr>
        <w:pStyle w:val="ListBullet"/>
      </w:pPr>
      <w:r>
        <w:t>D. 부리의 아래쪽</w:t>
      </w:r>
    </w:p>
    <w:p>
      <w:pPr>
        <w:pStyle w:val="ListBullet"/>
      </w:pPr>
      <w:r>
        <w:t>답: B</w:t>
      </w:r>
    </w:p>
    <w:p/>
    <w:p>
      <w:r>
        <w:t>2. **Ipsilateral Structure**는 무엇을 의미하는가?</w:t>
      </w:r>
    </w:p>
    <w:p>
      <w:pPr>
        <w:pStyle w:val="ListBullet"/>
      </w:pPr>
      <w:r>
        <w:t>A. Median Plane을 중심으로 좌우로 흩어져 있는 구조물</w:t>
      </w:r>
    </w:p>
    <w:p>
      <w:pPr>
        <w:pStyle w:val="ListBullet"/>
      </w:pPr>
      <w:r>
        <w:t>B. 한 쪽에만 존재하는 구조물</w:t>
      </w:r>
    </w:p>
    <w:p>
      <w:pPr>
        <w:pStyle w:val="ListBullet"/>
      </w:pPr>
      <w:r>
        <w:t>C. Median Plane을 중심으로 한 쪽에만 존재하는 구조물</w:t>
      </w:r>
    </w:p>
    <w:p>
      <w:pPr>
        <w:pStyle w:val="ListBullet"/>
      </w:pPr>
      <w:r>
        <w:t>D. 양쪽에 동일하게 존재하는 구조물</w:t>
      </w:r>
    </w:p>
    <w:p>
      <w:pPr>
        <w:pStyle w:val="ListBullet"/>
      </w:pPr>
      <w:r>
        <w:t>답: C</w:t>
      </w:r>
    </w:p>
    <w:p/>
    <w:p>
      <w:r>
        <w:t>3. **Flexion**과 **Extension**의 차이점은 무엇인가?</w:t>
      </w:r>
    </w:p>
    <w:p>
      <w:pPr>
        <w:pStyle w:val="ListBullet"/>
      </w:pPr>
      <w:r>
        <w:t>A. Flexion은 관절의 각도가 줄어드는 방향, Extension은 팔을 내리거나 뒤로 젖히는 운동</w:t>
      </w:r>
    </w:p>
    <w:p>
      <w:pPr>
        <w:pStyle w:val="ListBullet"/>
      </w:pPr>
      <w:r>
        <w:t>B. Flexion은 팔을 내리거나 뒤로 젖히는 운동, Extension은 관절의 각도가 줄어드는 방향</w:t>
      </w:r>
    </w:p>
    <w:p>
      <w:pPr>
        <w:pStyle w:val="ListBullet"/>
      </w:pPr>
      <w:r>
        <w:t>C. Flexion은 팔을 앞으로 들어올리는 운동, Extension은 팔을 내리거나 뒤로 젖히는 운동</w:t>
      </w:r>
    </w:p>
    <w:p>
      <w:pPr>
        <w:pStyle w:val="ListBullet"/>
      </w:pPr>
      <w:r>
        <w:t>D. Flexion은 팔을 내리거나 뒤로 젖히는 운동, Extension은 팔을 앞으로 들어올리는 운동</w:t>
      </w:r>
    </w:p>
    <w:p>
      <w:pPr>
        <w:pStyle w:val="ListBullet"/>
      </w:pPr>
      <w:r>
        <w:t>답: A</w:t>
      </w:r>
    </w:p>
    <w:p/>
    <w:p>
      <w:pPr>
        <w:pStyle w:val="Title"/>
      </w:pPr>
      <w:r>
        <w:t>강의 요약: 인체의 움직임과 해부학적 변이</w:t>
      </w:r>
    </w:p>
    <w:p/>
    <w:p>
      <w:pPr>
        <w:pStyle w:val="Heading1"/>
      </w:pPr>
      <w:r>
        <w:t>1. 인체의 움직임</w:t>
      </w:r>
    </w:p>
    <w:p>
      <w:pPr>
        <w:pStyle w:val="ListBullet"/>
      </w:pPr>
      <w:r>
        <w:t>**Abduction**: 손가락이나 엄지손가락을 몸에서 멀어지게 벌리는 운동</w:t>
      </w:r>
    </w:p>
    <w:p>
      <w:pPr>
        <w:pStyle w:val="ListBullet"/>
      </w:pPr>
      <w:r>
        <w:t>**Adduction**: 손가락이나 엄지손가락을 다시 원래 위치로 돌리는 운동</w:t>
      </w:r>
    </w:p>
    <w:p>
      <w:pPr>
        <w:pStyle w:val="ListBullet"/>
      </w:pPr>
      <w:r>
        <w:t>**Flexion**: 엄지손가락을 손바닥 쪽으로 구부리는 운동</w:t>
      </w:r>
    </w:p>
    <w:p>
      <w:pPr>
        <w:pStyle w:val="ListBullet"/>
      </w:pPr>
      <w:r>
        <w:t>**Extension**: 엄지손가락을 다시 펴는 운동</w:t>
      </w:r>
    </w:p>
    <w:p>
      <w:pPr>
        <w:pStyle w:val="ListBullet"/>
      </w:pPr>
      <w:r>
        <w:t>**Rotation**: 어깨관절의 경우에는 팔을 손바닥이 몸 쪽으로 돌리는 Medial Rotation과 반대 방향으로 돌리는 Lateral Rotation으로 나뉩니다.</w:t>
      </w:r>
    </w:p>
    <w:p>
      <w:pPr>
        <w:pStyle w:val="ListBullet"/>
      </w:pPr>
      <w:r>
        <w:t>**Pronation**: 팔꿈치 관절 90도 구부린 상태에서 손바닥이 아래쪽을 바닥쪽을 향하도록 손을 뒤집는 운동</w:t>
      </w:r>
    </w:p>
    <w:p>
      <w:pPr>
        <w:pStyle w:val="ListBullet"/>
      </w:pPr>
      <w:r>
        <w:t>**Supination**: 손바닥을 뒤집었다가 다시 원상태로, 즉 손바닥이 위를 향하도록 다시 돌아오는 운동</w:t>
      </w:r>
    </w:p>
    <w:p>
      <w:pPr>
        <w:pStyle w:val="ListBullet"/>
      </w:pPr>
      <w:r>
        <w:t>**Opposition**: 엄지손가락을 나머지 4개의 손가락의 끝부분과 만나게 하는 손가락을 오므리는 운동</w:t>
      </w:r>
    </w:p>
    <w:p>
      <w:pPr>
        <w:pStyle w:val="ListBullet"/>
      </w:pPr>
      <w:r>
        <w:t>**Reposition**: Opposition을 다시 원상태로 펴는 운동</w:t>
      </w:r>
    </w:p>
    <w:p>
      <w:pPr>
        <w:pStyle w:val="ListBullet"/>
      </w:pPr>
      <w:r>
        <w:t>**Protrusion**: 아래 턱을 쭉 앞쪽으로 내미는 것</w:t>
      </w:r>
    </w:p>
    <w:p>
      <w:pPr>
        <w:pStyle w:val="ListBullet"/>
      </w:pPr>
      <w:r>
        <w:t>**Retraction**: Protrusion을 다시 원상태로 집어 넣는 것</w:t>
      </w:r>
    </w:p>
    <w:p>
      <w:pPr>
        <w:pStyle w:val="ListBullet"/>
      </w:pPr>
      <w:r>
        <w:t>**Elevation**: 어깨를 위쪽으로 당겨 올리는 운동</w:t>
      </w:r>
    </w:p>
    <w:p>
      <w:pPr>
        <w:pStyle w:val="ListBullet"/>
      </w:pPr>
      <w:r>
        <w:t>**Depression**: 어깨를 아래쪽으로 쭉 당겨서 내리는 운동</w:t>
      </w:r>
    </w:p>
    <w:p>
      <w:pPr>
        <w:pStyle w:val="ListBullet"/>
      </w:pPr>
      <w:r>
        <w:t>**Inversion**: 발목을 억지로 약간 힘을 주어서 비틀어 보면 발바닥이 약간 중앙 평면 쪽을 향하도록 비틀 수가 있는데, 이 운동</w:t>
      </w:r>
    </w:p>
    <w:p>
      <w:pPr>
        <w:pStyle w:val="ListBullet"/>
      </w:pPr>
      <w:r>
        <w:t>**Eversion**: 발목을 바깥쪽으로 꺾이게 움직이는 운동</w:t>
      </w:r>
    </w:p>
    <w:p/>
    <w:p>
      <w:pPr>
        <w:pStyle w:val="Heading1"/>
      </w:pPr>
      <w:r>
        <w:t>2. 해부학적 변이 (Anatomical Variation)</w:t>
      </w:r>
    </w:p>
    <w:p>
      <w:pPr>
        <w:pStyle w:val="ListBullet"/>
      </w:pPr>
      <w:r>
        <w:t>정상 범위에 속하지만 인종, 성별, 유전적 차이로 인해 형태적인 차이가 나타나는 것을 말합니다. 주로 작은 구조물이나 정맥, 동맥, 신경 등이 가지를 만들 때 형태나 패턴이 약간 다르다는 것을 의미합니다.</w:t>
      </w:r>
    </w:p>
    <w:p/>
    <w:p>
      <w:r>
        <w:t>---</w:t>
      </w:r>
    </w:p>
    <w:p/>
    <w:p>
      <w:pPr>
        <w:pStyle w:val="Heading1"/>
      </w:pPr>
      <w:r>
        <w:t>퀴즈</w:t>
      </w:r>
    </w:p>
    <w:p/>
    <w:p>
      <w:r>
        <w:t>1. 손가락을 몸에서 멀어지게 벌리는 운동은 무엇인가요?</w:t>
      </w:r>
    </w:p>
    <w:p>
      <w:pPr>
        <w:pStyle w:val="ListBullet"/>
      </w:pPr>
      <w:r>
        <w:t>A. Adduction</w:t>
      </w:r>
    </w:p>
    <w:p>
      <w:pPr>
        <w:pStyle w:val="ListBullet"/>
      </w:pPr>
      <w:r>
        <w:t>B. Abduction</w:t>
      </w:r>
    </w:p>
    <w:p>
      <w:pPr>
        <w:pStyle w:val="ListBullet"/>
      </w:pPr>
      <w:r>
        <w:t>C. Flexion</w:t>
      </w:r>
    </w:p>
    <w:p>
      <w:pPr>
        <w:pStyle w:val="ListBullet"/>
      </w:pPr>
      <w:r>
        <w:t>D. Extension</w:t>
      </w:r>
    </w:p>
    <w:p>
      <w:pPr>
        <w:pStyle w:val="ListBullet"/>
      </w:pPr>
      <w:r>
        <w:t>정답: B. Abduction</w:t>
      </w:r>
    </w:p>
    <w:p/>
    <w:p>
      <w:r>
        <w:t>2. 어깨를 아래쪽으로 쭉 당겨서 내리는 운동을 무엇이라고 하나요?</w:t>
      </w:r>
    </w:p>
    <w:p>
      <w:pPr>
        <w:pStyle w:val="ListBullet"/>
      </w:pPr>
      <w:r>
        <w:t>A. Elevation</w:t>
      </w:r>
    </w:p>
    <w:p>
      <w:pPr>
        <w:pStyle w:val="ListBullet"/>
      </w:pPr>
      <w:r>
        <w:t>B. Depression</w:t>
      </w:r>
    </w:p>
    <w:p>
      <w:pPr>
        <w:pStyle w:val="ListBullet"/>
      </w:pPr>
      <w:r>
        <w:t>C. Protrusion</w:t>
      </w:r>
    </w:p>
    <w:p>
      <w:pPr>
        <w:pStyle w:val="ListBullet"/>
      </w:pPr>
      <w:r>
        <w:t>D. Retraction</w:t>
      </w:r>
    </w:p>
    <w:p>
      <w:pPr>
        <w:pStyle w:val="ListBullet"/>
      </w:pPr>
      <w:r>
        <w:t>정답: B. Depression</w:t>
      </w:r>
    </w:p>
    <w:p/>
    <w:p>
      <w:r>
        <w:t>3. 해부학적 변이란 무엇을 의미하는가요?</w:t>
      </w:r>
    </w:p>
    <w:p>
      <w:pPr>
        <w:pStyle w:val="ListBullet"/>
      </w:pPr>
      <w:r>
        <w:t>A. 인체의 움직임에 대한 변이</w:t>
      </w:r>
    </w:p>
    <w:p>
      <w:pPr>
        <w:pStyle w:val="ListBullet"/>
      </w:pPr>
      <w:r>
        <w:t>B. 인종, 성별, 유전적 차이로 인해 형태적인 차이가 나타나는 것</w:t>
      </w:r>
    </w:p>
    <w:p>
      <w:pPr>
        <w:pStyle w:val="ListBullet"/>
      </w:pPr>
      <w:r>
        <w:t>C. 인체의 기능적인 차이</w:t>
      </w:r>
    </w:p>
    <w:p>
      <w:pPr>
        <w:pStyle w:val="ListBullet"/>
      </w:pPr>
      <w:r>
        <w:t>D. 인체의 생리적인 차이</w:t>
      </w:r>
    </w:p>
    <w:p>
      <w:pPr>
        <w:pStyle w:val="ListBullet"/>
      </w:pPr>
      <w:r>
        <w:t>정답: B. 인종, 성별, 유전적 차이로 인해 형태적인 차이가 나타나는 것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