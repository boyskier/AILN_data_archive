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해부학 종론: Skin</w:t>
      </w:r>
    </w:p>
    <w:p/>
    <w:p>
      <w:pPr>
        <w:pStyle w:val="Heading1"/>
      </w:pPr>
      <w:r>
        <w:t>핵심 내용</w:t>
      </w:r>
    </w:p>
    <w:p/>
    <w:p>
      <w:pPr>
        <w:pStyle w:val="ListBullet"/>
      </w:pPr>
      <w:r>
        <w:t>Skin은 Epidermis와 Dermis 두 개의 층으로 구성되어 있습니다.</w:t>
      </w:r>
    </w:p>
    <w:p>
      <w:pPr>
        <w:pStyle w:val="ListBullet"/>
      </w:pPr>
      <w:r>
        <w:t>Epidermis는 가장 표면에 위치한 층으로 세포층이며, Dermis는 그 아래에 위치한 층으로 주로 Connective Tissue로 구성됩니다.</w:t>
      </w:r>
    </w:p>
    <w:p>
      <w:pPr>
        <w:pStyle w:val="ListBullet"/>
      </w:pPr>
      <w:r>
        <w:t>Epidermis는 5개의 층으로 구성되어 있으며, 가장 표면에 있는 것은 Keratinized Squamous Cells로 구성된 Stratum Corneum입니다.</w:t>
      </w:r>
    </w:p>
    <w:p>
      <w:pPr>
        <w:pStyle w:val="ListBullet"/>
      </w:pPr>
      <w:r>
        <w:t>Keratinized Epithelium은 수분이나 세포의 소기관을 소실하고 껍질만 남아서 미라와 같은 상태가 된 것을 말합니다.</w:t>
      </w:r>
    </w:p>
    <w:p>
      <w:pPr>
        <w:pStyle w:val="ListBullet"/>
      </w:pPr>
      <w:r>
        <w:t>Epidermis에는 혈관이나 lymphatic vessel이 없으며, 바로 아래 위치한 Dermis에 분포하는 혈관들로부터 수분이나 영양분을 공급받습니다.</w:t>
      </w:r>
    </w:p>
    <w:p>
      <w:pPr>
        <w:pStyle w:val="ListBullet"/>
      </w:pPr>
      <w:r>
        <w:t>Dermis는 dense connective tissue에 속하며, 주된 성분은 Collagen fiber와 Elastin fiber입니다.</w:t>
      </w:r>
    </w:p>
    <w:p>
      <w:pPr>
        <w:pStyle w:val="ListBullet"/>
      </w:pPr>
      <w:r>
        <w:t>Dermis에는 혈관, 림프관, 신경섬유 등이 존재합니다.</w:t>
      </w:r>
    </w:p>
    <w:p>
      <w:pPr>
        <w:pStyle w:val="ListBullet"/>
      </w:pPr>
      <w:r>
        <w:t>Dermis에는 Tension lines라는 것도 있는데, 이는 몸의 표면을 덮고 있는 피부가 몸의 각 부위마다 일정한 방향으로 배열되어 있는 것을 의미합니다.</w:t>
      </w:r>
    </w:p>
    <w:p/>
    <w:p>
      <w:pPr>
        <w:pStyle w:val="Heading1"/>
      </w:pPr>
      <w:r>
        <w:t>퀴즈</w:t>
      </w:r>
    </w:p>
    <w:p/>
    <w:p>
      <w:r>
        <w:t>1. Skin은 어떤 두 개의 층으로 구성되어 있나요?</w:t>
      </w:r>
    </w:p>
    <w:p>
      <w:pPr>
        <w:pStyle w:val="ListBullet"/>
      </w:pPr>
      <w:r>
        <w:t>A. Epidermis와 Dermis</w:t>
      </w:r>
    </w:p>
    <w:p>
      <w:pPr>
        <w:pStyle w:val="ListBullet"/>
      </w:pPr>
      <w:r>
        <w:t>B. Dermis와 Hypodermis</w:t>
      </w:r>
    </w:p>
    <w:p>
      <w:pPr>
        <w:pStyle w:val="ListBullet"/>
      </w:pPr>
      <w:r>
        <w:t>C. Epidermis와 Hypodermis</w:t>
      </w:r>
    </w:p>
    <w:p>
      <w:pPr>
        <w:pStyle w:val="ListBullet"/>
      </w:pPr>
      <w:r>
        <w:t>D. Dermis와 Subcutaneous layer</w:t>
      </w:r>
    </w:p>
    <w:p/>
    <w:p>
      <w:r>
        <w:t>2. Epidermis의 가장 표면에 있는 층은 무엇으로 구성되어 있나요?</w:t>
      </w:r>
    </w:p>
    <w:p>
      <w:pPr>
        <w:pStyle w:val="ListBullet"/>
      </w:pPr>
      <w:r>
        <w:t>A. Keratinized Squamous Cells</w:t>
      </w:r>
    </w:p>
    <w:p>
      <w:pPr>
        <w:pStyle w:val="ListBullet"/>
      </w:pPr>
      <w:r>
        <w:t>B. Collagen fiber</w:t>
      </w:r>
    </w:p>
    <w:p>
      <w:pPr>
        <w:pStyle w:val="ListBullet"/>
      </w:pPr>
      <w:r>
        <w:t>C. Elastin fiber</w:t>
      </w:r>
    </w:p>
    <w:p>
      <w:pPr>
        <w:pStyle w:val="ListBullet"/>
      </w:pPr>
      <w:r>
        <w:t>D. Connective Tissue</w:t>
      </w:r>
    </w:p>
    <w:p/>
    <w:p>
      <w:r>
        <w:t>3. Dermis의 주된 성분은 무엇인가요?</w:t>
      </w:r>
    </w:p>
    <w:p>
      <w:pPr>
        <w:pStyle w:val="ListBullet"/>
      </w:pPr>
      <w:r>
        <w:t>A. Keratinized Squamous Cells</w:t>
      </w:r>
    </w:p>
    <w:p>
      <w:pPr>
        <w:pStyle w:val="ListBullet"/>
      </w:pPr>
      <w:r>
        <w:t>B. Collagen fiber와 Elastin fiber</w:t>
      </w:r>
    </w:p>
    <w:p>
      <w:pPr>
        <w:pStyle w:val="ListBullet"/>
      </w:pPr>
      <w:r>
        <w:t>C. Connective Tissue</w:t>
      </w:r>
    </w:p>
    <w:p>
      <w:pPr>
        <w:pStyle w:val="ListBullet"/>
      </w:pPr>
      <w:r>
        <w:t>D. Epithelial Cells</w:t>
      </w:r>
    </w:p>
    <w:p/>
    <w:p>
      <w:pPr>
        <w:pStyle w:val="Heading1"/>
      </w:pPr>
      <w:r>
        <w:t>퀴즈 답</w:t>
      </w:r>
    </w:p>
    <w:p/>
    <w:p>
      <w:r>
        <w:t>1. A. Epidermis와 Dermis</w:t>
      </w:r>
    </w:p>
    <w:p>
      <w:r>
        <w:t>2. A. Keratinized Squamous Cells</w:t>
      </w:r>
    </w:p>
    <w:p>
      <w:r>
        <w:t>3. B. Collagen fiber와 Elastin fiber</w:t>
      </w:r>
    </w:p>
    <w:p>
      <w:pPr>
        <w:pStyle w:val="Title"/>
      </w:pPr>
      <w:r>
        <w:t>강의 요약</w:t>
      </w:r>
    </w:p>
    <w:p/>
    <w:p>
      <w:pPr>
        <w:pStyle w:val="Heading1"/>
      </w:pPr>
      <w:r>
        <w:t>스트레치 마크와 콜라겐 섬유</w:t>
      </w:r>
    </w:p>
    <w:p>
      <w:r>
        <w:t>피부가 확장될 때 콜라겐 섬유가 늘어나고 끊어져 스트레치 마크가 형성됩니다. 이는 콜라겐 섬유가 주로 세로 방향으로 배열되어 있기 때문에 수직 방향으로 형성됩니다. 스트레치 마크를 예방하거나 개선하기 위해서는 피부를 수평 방향으로 늘리는 운동이나 마사지 등을 통해 콜라겐 섬유를 적절하게 정렬시키는 것이 중요합니다.</w:t>
      </w:r>
    </w:p>
    <w:p/>
    <w:p>
      <w:pPr>
        <w:pStyle w:val="Heading1"/>
      </w:pPr>
      <w:r>
        <w:t>피부의 면역세포와 혈관</w:t>
      </w:r>
    </w:p>
    <w:p>
      <w:r>
        <w:t>피부에는 염증을 조절하는 면역세포들이 존재하며, 이들은 피부 상처나 염증이 발생하면 염증 반응을 억제하고 조절하여 치유를 돕습니다. 또한, 피부에는 다양한 혈관들이 존재하며, 이들은 피부로 혈액을 공급하고, 산소와 영양분을 전달하며, 노폐물을 제거하는 역할을 합니다.</w:t>
      </w:r>
    </w:p>
    <w:p/>
    <w:p>
      <w:pPr>
        <w:pStyle w:val="Heading1"/>
      </w:pPr>
      <w:r>
        <w:t>피부의 기능과 관리</w:t>
      </w:r>
    </w:p>
    <w:p>
      <w:r>
        <w:t>피부는 다양한 구조와 기능을 가지고 있으며, 우리의 건강과 미모에 중요한 역할을 합니다. 따라서 피부의 건강을 유지하기 위해서는 올바른 스킨케어와 건강한 생활습관을 유지하는 것이 중요합니다.</w:t>
      </w:r>
    </w:p>
    <w:p/>
    <w:p>
      <w:pPr>
        <w:pStyle w:val="Heading1"/>
      </w:pPr>
      <w:r>
        <w:t>피부의 구조와 기능</w:t>
      </w:r>
    </w:p>
    <w:p>
      <w:r>
        <w:t>피부의 분비샘에서는 지방 성분도 많이 저장됩니다. 이 분비샘에서 만들어진 기름 성분은 머리카락을 코팅하고, 피부 표면으로 나와서 얇은 기름막을 형성합니다. 또한, 손톱이나 발톱, 젖샘 등에서도 젖을 만들어냅니다. 치아의 상아질은 피부 세포들이 변형되어 만들어진 구조물입니다.</w:t>
      </w:r>
    </w:p>
    <w:p/>
    <w:p>
      <w:pPr>
        <w:pStyle w:val="Title"/>
      </w:pPr>
      <w:r>
        <w:t>퀴즈</w:t>
      </w:r>
    </w:p>
    <w:p/>
    <w:p>
      <w:r>
        <w:t>1. 스트레치 마크를 예방하거나 개선하기 위해 중요한 것은 무엇인가요?</w:t>
      </w:r>
    </w:p>
    <w:p>
      <w:pPr>
        <w:pStyle w:val="ListBullet"/>
      </w:pPr>
      <w:r>
        <w:t>A. 피부를 수직 방향으로 늘리는 운동</w:t>
      </w:r>
    </w:p>
    <w:p>
      <w:pPr>
        <w:pStyle w:val="ListBullet"/>
      </w:pPr>
      <w:r>
        <w:t>B. 피부를 수평 방향으로 늘리는 운동</w:t>
      </w:r>
    </w:p>
    <w:p>
      <w:pPr>
        <w:pStyle w:val="ListBullet"/>
      </w:pPr>
      <w:r>
        <w:t>C. 피부를 늘리는 운동을 하지 않는 것</w:t>
      </w:r>
    </w:p>
    <w:p>
      <w:pPr>
        <w:pStyle w:val="ListBullet"/>
      </w:pPr>
      <w:r>
        <w:t>D. 피부를 늘리는 운동을 자주 하는 것</w:t>
      </w:r>
    </w:p>
    <w:p>
      <w:pPr>
        <w:pStyle w:val="ListBullet"/>
      </w:pPr>
      <w:r>
        <w:t>답: B. 피부를 수평 방향으로 늘리는 운동</w:t>
      </w:r>
    </w:p>
    <w:p/>
    <w:p>
      <w:r>
        <w:t>2. 피부의 면역세포는 어떤 역할을 하는가요?</w:t>
      </w:r>
    </w:p>
    <w:p>
      <w:pPr>
        <w:pStyle w:val="ListBullet"/>
      </w:pPr>
      <w:r>
        <w:t>A. 염증 반응을 촉진하는 역할</w:t>
      </w:r>
    </w:p>
    <w:p>
      <w:pPr>
        <w:pStyle w:val="ListBullet"/>
      </w:pPr>
      <w:r>
        <w:t>B. 염증 반응을 억제하고 조절하는 역할</w:t>
      </w:r>
    </w:p>
    <w:p>
      <w:pPr>
        <w:pStyle w:val="ListBullet"/>
      </w:pPr>
      <w:r>
        <w:t>C. 염증 반응을 유발하는 역할</w:t>
      </w:r>
    </w:p>
    <w:p>
      <w:pPr>
        <w:pStyle w:val="ListBullet"/>
      </w:pPr>
      <w:r>
        <w:t>D. 염증 반응을 무시하는 역할</w:t>
      </w:r>
    </w:p>
    <w:p>
      <w:pPr>
        <w:pStyle w:val="ListBullet"/>
      </w:pPr>
      <w:r>
        <w:t>답: B. 염증 반응을 억제하고 조절하는 역할</w:t>
      </w:r>
    </w:p>
    <w:p/>
    <w:p>
      <w:r>
        <w:t>3. 피부의 분비샘에서 만들어진 기름 성분은 어디에 사용되나요?</w:t>
      </w:r>
    </w:p>
    <w:p>
      <w:pPr>
        <w:pStyle w:val="ListBullet"/>
      </w:pPr>
      <w:r>
        <w:t>A. 머리카락을 코팅하고, 피부 표면으로 나와서 얇은 기름막을 형성</w:t>
      </w:r>
    </w:p>
    <w:p>
      <w:pPr>
        <w:pStyle w:val="ListBullet"/>
      </w:pPr>
      <w:r>
        <w:t>B. 머리카락을 코팅하고, 피부 표면으로 나와서 두꺼운 기름막을 형성</w:t>
      </w:r>
    </w:p>
    <w:p>
      <w:pPr>
        <w:pStyle w:val="ListBullet"/>
      </w:pPr>
      <w:r>
        <w:t>C. 머리카락을 코팅하지 않고, 피부 표면으로 나와서 얇은 기름막을 형성</w:t>
      </w:r>
    </w:p>
    <w:p>
      <w:pPr>
        <w:pStyle w:val="ListBullet"/>
      </w:pPr>
      <w:r>
        <w:t>D. 머리카락을 코팅하지 않고, 피부 표면으로 나와서 두꺼운 기름막을 형성</w:t>
      </w:r>
    </w:p>
    <w:p>
      <w:pPr>
        <w:pStyle w:val="ListBullet"/>
      </w:pPr>
      <w:r>
        <w:t>답: A. 머리카락을 코팅하고, 피부 표면으로 나와서 얇은 기름막을 형성</w:t>
      </w:r>
    </w:p>
    <w:p>
      <w:pPr>
        <w:pStyle w:val="Title"/>
      </w:pPr>
      <w:r>
        <w:t>피부의 구조와 기능</w:t>
      </w:r>
    </w:p>
    <w:p/>
    <w:p>
      <w:r>
        <w:t>피부는 여러 층으로 구성되어 있으며, 각 층마다 다양한 기능을 가지고 있습니다.</w:t>
      </w:r>
    </w:p>
    <w:p/>
    <w:p>
      <w:pPr>
        <w:pStyle w:val="Heading1"/>
      </w:pPr>
      <w:r>
        <w:t>피부의 구조</w:t>
      </w:r>
    </w:p>
    <w:p/>
    <w:p>
      <w:r>
        <w:t>1. **지방 조직(Adipose Tissue)**: 피부의 노란색 부분으로, 에너지 저장과 보온을 담당합니다.</w:t>
      </w:r>
    </w:p>
    <w:p>
      <w:r>
        <w:t>2. **땀샘(Sweat Gland)**: 땀을 배출하는 역할을 합니다.</w:t>
      </w:r>
    </w:p>
    <w:p>
      <w:r>
        <w:t>3. **혈관(Blood Vessel)**: 동맥과 정맥으로 구성되어 있으며, 피부에 필요한 영양분을 공급하고 폐기물을 제거합니다.</w:t>
      </w:r>
    </w:p>
    <w:p>
      <w:r>
        <w:t>4. **림프관(Lymphatic Vessel)**: 면역 반응을 조절하고, 체액을 순환시킵니다.</w:t>
      </w:r>
    </w:p>
    <w:p>
      <w:r>
        <w:t>5. **신경(Nerve)**: 감각 정보를 전달합니다.</w:t>
      </w:r>
    </w:p>
    <w:p>
      <w:r>
        <w:t>6. **피부 인대(Skin Ligament)**: 피하조직의 움직임을 제한하며, 피부의 밀도를 조절합니다.</w:t>
      </w:r>
    </w:p>
    <w:p/>
    <w:p>
      <w:pPr>
        <w:pStyle w:val="Heading1"/>
      </w:pPr>
      <w:r>
        <w:t>피부의 기능</w:t>
      </w:r>
    </w:p>
    <w:p/>
    <w:p>
      <w:r>
        <w:t>피부는 보호, 감각, 체온 조절, 비타민 D 합성 등의 기능을 가지고 있습니다. 특히, 피부 인대는 피부의 밀도를 조절하여 피부의 움직임을 제한하는 역할을 합니다.</w:t>
      </w:r>
    </w:p>
    <w:p/>
    <w:p>
      <w:pPr>
        <w:pStyle w:val="Heading1"/>
      </w:pPr>
      <w:r>
        <w:t>화상과 피부</w:t>
      </w:r>
    </w:p>
    <w:p/>
    <w:p>
      <w:r>
        <w:t>화상은 피부의 손상으로, 1도, 2도, 3도로 구분됩니다. 1도 화상은 피부가 빨개지거나 부풀어 오르는 정도의 손상이며, 2도 화상은 물집이 생기며 통증이 심합니다. 3도 화상은 피부 전체가 손상되어 피부 이식이 필요합니다.</w:t>
      </w:r>
    </w:p>
    <w:p/>
    <w:p>
      <w:r>
        <w:t>---</w:t>
      </w:r>
    </w:p>
    <w:p/>
    <w:p>
      <w:pPr>
        <w:pStyle w:val="Title"/>
      </w:pPr>
      <w:r>
        <w:t>퀴즈</w:t>
      </w:r>
    </w:p>
    <w:p/>
    <w:p>
      <w:r>
        <w:t>1. 피부의 어떤 부분이 에너지 저장과 보온을 담당하는가?</w:t>
      </w:r>
    </w:p>
    <w:p>
      <w:pPr>
        <w:pStyle w:val="ListBullet"/>
      </w:pPr>
      <w:r>
        <w:t>A. 땀샘</w:t>
      </w:r>
    </w:p>
    <w:p>
      <w:pPr>
        <w:pStyle w:val="ListBullet"/>
      </w:pPr>
      <w:r>
        <w:t>B. 지방 조직</w:t>
      </w:r>
    </w:p>
    <w:p>
      <w:pPr>
        <w:pStyle w:val="ListBullet"/>
      </w:pPr>
      <w:r>
        <w:t>C. 혈관</w:t>
      </w:r>
    </w:p>
    <w:p>
      <w:pPr>
        <w:pStyle w:val="ListBullet"/>
      </w:pPr>
      <w:r>
        <w:t>D. 림프관</w:t>
      </w:r>
    </w:p>
    <w:p>
      <w:pPr>
        <w:pStyle w:val="ListBullet"/>
      </w:pPr>
      <w:r>
        <w:t>정답: B. 지방 조직</w:t>
      </w:r>
    </w:p>
    <w:p/>
    <w:p>
      <w:r>
        <w:t>2. 2도 화상의 주요 증상은 무엇인가?</w:t>
      </w:r>
    </w:p>
    <w:p>
      <w:pPr>
        <w:pStyle w:val="ListBullet"/>
      </w:pPr>
      <w:r>
        <w:t>A. 피부가 빨개지거나 부풀어 오름</w:t>
      </w:r>
    </w:p>
    <w:p>
      <w:pPr>
        <w:pStyle w:val="ListBullet"/>
      </w:pPr>
      <w:r>
        <w:t>B. 물집이 생기며 통증이 심함</w:t>
      </w:r>
    </w:p>
    <w:p>
      <w:pPr>
        <w:pStyle w:val="ListBullet"/>
      </w:pPr>
      <w:r>
        <w:t>C. 피부 전체가 손상되어 피부 이식이 필요함</w:t>
      </w:r>
    </w:p>
    <w:p>
      <w:pPr>
        <w:pStyle w:val="ListBullet"/>
      </w:pPr>
      <w:r>
        <w:t>D. 모든 위의 항목</w:t>
      </w:r>
    </w:p>
    <w:p>
      <w:pPr>
        <w:pStyle w:val="ListBullet"/>
      </w:pPr>
      <w:r>
        <w:t>정답: B. 물집이 생기며 통증이 심함</w:t>
      </w:r>
    </w:p>
    <w:p/>
    <w:p>
      <w:r>
        <w:t>3. 피부 인대의 주요 기능은 무엇인가?</w:t>
      </w:r>
    </w:p>
    <w:p>
      <w:pPr>
        <w:pStyle w:val="ListBullet"/>
      </w:pPr>
      <w:r>
        <w:t>A. 피하조직의 움직임을 제한함</w:t>
      </w:r>
    </w:p>
    <w:p>
      <w:pPr>
        <w:pStyle w:val="ListBullet"/>
      </w:pPr>
      <w:r>
        <w:t>B. 피부에 필요한 영양분을 공급함</w:t>
      </w:r>
    </w:p>
    <w:p>
      <w:pPr>
        <w:pStyle w:val="ListBullet"/>
      </w:pPr>
      <w:r>
        <w:t>C. 체액을 순환시킴</w:t>
      </w:r>
    </w:p>
    <w:p>
      <w:pPr>
        <w:pStyle w:val="ListBullet"/>
      </w:pPr>
      <w:r>
        <w:t>D. 감각 정보를 전달함</w:t>
      </w:r>
    </w:p>
    <w:p>
      <w:pPr>
        <w:pStyle w:val="ListBullet"/>
      </w:pPr>
      <w:r>
        <w:t>정답: A. 피하조직의 움직임을 제한함</w:t>
      </w:r>
    </w:p>
    <w:p/>
    <w:p>
      <w:pPr>
        <w:pStyle w:val="Title"/>
      </w:pPr>
      <w:r>
        <w:t>강의 요약</w:t>
      </w:r>
    </w:p>
    <w:p/>
    <w:p>
      <w:pPr>
        <w:pStyle w:val="Heading1"/>
      </w:pPr>
      <w:r>
        <w:t>화상과 Rule of Nines</w:t>
      </w:r>
    </w:p>
    <w:p>
      <w:r>
        <w:t>화상의 중요한 두 가지 요소는 깊이와 면적입니다. Rule of Nines는 몸의 각 부위별로 화상 면적을 추정하는 방법입니다. 이 방법을 사용하면 몸의 각 부위가 전체 몸표면적의 얼마를 차지하는지 계산할 수 있습니다. 이 방법은 응급 상황에서 화상 환자의 치료 계획을 세우는데 유용합니다.</w:t>
      </w:r>
    </w:p>
    <w:p/>
    <w:p>
      <w:pPr>
        <w:pStyle w:val="Heading1"/>
      </w:pPr>
      <w:r>
        <w:t>스켈레탈 시스템과 관절</w:t>
      </w:r>
    </w:p>
    <w:p>
      <w:r>
        <w:t>스켈레탈 시스템은 연골과 뼈로 구성되며, 뼈는 몸을 지탱하고 중요한 기관들을 보호하는 역할을 합니다. 뼈는 또한 무기질을 저장하고, 골수에서는 새로운 혈액세포를 생성합니다. 뼈는 단단한 외부 부분인 Compact bone과 구멍이 많은 내부 부분인 Spongy bone으로 구분됩니다.</w:t>
      </w:r>
    </w:p>
    <w:p/>
    <w:p>
      <w:r>
        <w:t>뼈나 연골을 둘러싸고 있는 막인 Periosteum과 Perichondrium은 뼈나 연골에 영양을 공급하며, 뼈나 연골이 손상되었을 때 새로운 조직을 생성하는 역할을 합니다.</w:t>
      </w:r>
    </w:p>
    <w:p/>
    <w:p>
      <w:r>
        <w:t>관절은 뼈들이 서로 만나서 연결되는 부분으로, Synovial joint, Pivot joint, Cartilaginous joint 등 세 가지 종류가 있습니다. Synovial joint는 윤활관절이라고도 불리며, 관절 연골은 뼈들이 마주하는 면을 덮고 있어 충격을 완화하고 관절 운동을 원활하게 도와줍니다.</w:t>
      </w:r>
    </w:p>
    <w:p/>
    <w:p>
      <w:pPr>
        <w:pStyle w:val="Title"/>
      </w:pPr>
      <w:r>
        <w:t>퀴즈</w:t>
      </w:r>
    </w:p>
    <w:p/>
    <w:p>
      <w:r>
        <w:t>1. 화상의 중요한 두 가지 요소는 무엇인가요?</w:t>
      </w:r>
    </w:p>
    <w:p>
      <w:pPr>
        <w:pStyle w:val="ListBullet"/>
      </w:pPr>
      <w:r>
        <w:t>A. 깊이와 면적</w:t>
      </w:r>
    </w:p>
    <w:p>
      <w:pPr>
        <w:pStyle w:val="ListBullet"/>
      </w:pPr>
      <w:r>
        <w:t>B. 깊이와 위치</w:t>
      </w:r>
    </w:p>
    <w:p>
      <w:pPr>
        <w:pStyle w:val="ListBullet"/>
      </w:pPr>
      <w:r>
        <w:t>C. 면적과 위치</w:t>
      </w:r>
    </w:p>
    <w:p>
      <w:pPr>
        <w:pStyle w:val="ListBullet"/>
      </w:pPr>
      <w:r>
        <w:t>D. 깊이와 정도</w:t>
      </w:r>
    </w:p>
    <w:p>
      <w:pPr>
        <w:pStyle w:val="ListBullet"/>
      </w:pPr>
      <w:r>
        <w:t>정답: A. 깊이와 면적</w:t>
      </w:r>
    </w:p>
    <w:p/>
    <w:p>
      <w:r>
        <w:t>2. 뼈의 주요 기능 중 하나는 무엇인가요?</w:t>
      </w:r>
    </w:p>
    <w:p>
      <w:pPr>
        <w:pStyle w:val="ListBullet"/>
      </w:pPr>
      <w:r>
        <w:t>A. 몸을 지탱하고 중요한 기관들을 보호하는 것</w:t>
      </w:r>
    </w:p>
    <w:p>
      <w:pPr>
        <w:pStyle w:val="ListBullet"/>
      </w:pPr>
      <w:r>
        <w:t>B. 몸의 온도를 조절하는 것</w:t>
      </w:r>
    </w:p>
    <w:p>
      <w:pPr>
        <w:pStyle w:val="ListBullet"/>
      </w:pPr>
      <w:r>
        <w:t>C. 몸의 물분을 조절하는 것</w:t>
      </w:r>
    </w:p>
    <w:p>
      <w:pPr>
        <w:pStyle w:val="ListBullet"/>
      </w:pPr>
      <w:r>
        <w:t>D. 몸의 신경을 보호하는 것</w:t>
      </w:r>
    </w:p>
    <w:p>
      <w:pPr>
        <w:pStyle w:val="ListBullet"/>
      </w:pPr>
      <w:r>
        <w:t>정답: A. 몸을 지탱하고 중요한 기관들을 보호하는 것</w:t>
      </w:r>
    </w:p>
    <w:p/>
    <w:p>
      <w:r>
        <w:t>3. 관절의 세 가지 종류는 무엇인가요?</w:t>
      </w:r>
    </w:p>
    <w:p>
      <w:pPr>
        <w:pStyle w:val="ListBullet"/>
      </w:pPr>
      <w:r>
        <w:t>A. Synovial joint, Pivot joint, Cartilaginous joint</w:t>
      </w:r>
    </w:p>
    <w:p>
      <w:pPr>
        <w:pStyle w:val="ListBullet"/>
      </w:pPr>
      <w:r>
        <w:t>B. Synovial joint, Hinge joint, Ball-and-socket joint</w:t>
      </w:r>
    </w:p>
    <w:p>
      <w:pPr>
        <w:pStyle w:val="ListBullet"/>
      </w:pPr>
      <w:r>
        <w:t>C. Pivot joint, Hinge joint, Ball-and-socket joint</w:t>
      </w:r>
    </w:p>
    <w:p>
      <w:pPr>
        <w:pStyle w:val="ListBullet"/>
      </w:pPr>
      <w:r>
        <w:t>D. Synovial joint, Hinge joint, Cartilaginous joint</w:t>
      </w:r>
    </w:p>
    <w:p>
      <w:pPr>
        <w:pStyle w:val="ListBullet"/>
      </w:pPr>
      <w:r>
        <w:t>정답: A. Synovial joint, Pivot joint, Cartilaginous joint</w:t>
      </w:r>
    </w:p>
    <w:p>
      <w:pPr>
        <w:pStyle w:val="Title"/>
      </w:pPr>
      <w:r>
        <w:t>강의 요약</w:t>
      </w:r>
    </w:p>
    <w:p/>
    <w:p>
      <w:pPr>
        <w:pStyle w:val="Heading1"/>
      </w:pPr>
      <w:r>
        <w:t>관절의 종류와 특성</w:t>
      </w:r>
    </w:p>
    <w:p/>
    <w:p>
      <w:r>
        <w:t>1. **Synovial Joint (유착관절)**: 관절 주변에는 두꺼운 결합조직이 있고, 이를 joint capsule이라고 부릅니다. 이 capsule 내부에는 synovial fluid라는 액체가 채워져 있으며, 이 액체는 synovial membrane에서 생성됩니다. Synovial fluid는 매우 미끄러운 특성을 가지고 있어, 관절의 움직임을 원활하게 합니다.</w:t>
      </w:r>
    </w:p>
    <w:p/>
    <w:p>
      <w:r>
        <w:t>2. **Fibrous Joint (섬유관절)**: 이 관절은 결합조직 섬유에 의해 뼈와 뼈가 연결되어 있습니다. 대표적인 예로는 머리뼈의 관절이 있습니다. 이 관절에서는 connective tissue fiber들이 뼈의 단면을 아주 단단하게 묶어주는 역할을 합니다.</w:t>
      </w:r>
    </w:p>
    <w:p/>
    <w:p>
      <w:r>
        <w:t>3. **Cartilaginous Joint (연골관절)**: 이 관절은 연골에 의해 뼈들이 연결되어 있습니다. 연골관절은 synchondrosis와 symphysis로 나뉩니다. Synchondrosis는 hyaline cartilage에 의해 뼈들이 연결되어 있는 형태이고, symphysis는 fibrocartilage에 의해 뼈들이 연결되어 있는 형태입니다.</w:t>
      </w:r>
    </w:p>
    <w:p/>
    <w:p>
      <w:pPr>
        <w:pStyle w:val="Heading1"/>
      </w:pPr>
      <w:r>
        <w:t>관절의 운동 범위</w:t>
      </w:r>
    </w:p>
    <w:p/>
    <w:p>
      <w:pPr>
        <w:pStyle w:val="ListBullet"/>
      </w:pPr>
      <w:r>
        <w:t>Cartilaginous joint와 fibrous joint는 cartilage나 connective tissue에 의해 뼈들이 직접 연결되어 있어 운동 범위가 제한적입니다.</w:t>
      </w:r>
    </w:p>
    <w:p>
      <w:pPr>
        <w:pStyle w:val="ListBullet"/>
      </w:pPr>
      <w:r>
        <w:t>반면 synovial joint는 뼈와 뼈가 직접 연결되어 있지 않고 사이에 articular cavity를 두고 떨어져 있어 훨씬 더 큰 운동 범위를 가질 수 있습니다.</w:t>
      </w:r>
    </w:p>
    <w:p/>
    <w:p>
      <w:pPr>
        <w:pStyle w:val="Heading1"/>
      </w:pPr>
      <w:r>
        <w:t>퀴즈</w:t>
      </w:r>
    </w:p>
    <w:p/>
    <w:p>
      <w:r>
        <w:t>1. Synovial fluid는 어디에서 생성되는가?</w:t>
      </w:r>
    </w:p>
    <w:p>
      <w:pPr>
        <w:pStyle w:val="ListBullet"/>
      </w:pPr>
      <w:r>
        <w:t>A. Joint Capsule</w:t>
      </w:r>
    </w:p>
    <w:p>
      <w:pPr>
        <w:pStyle w:val="ListBullet"/>
      </w:pPr>
      <w:r>
        <w:t>B. Synovial Membrane</w:t>
      </w:r>
    </w:p>
    <w:p>
      <w:pPr>
        <w:pStyle w:val="ListBullet"/>
      </w:pPr>
      <w:r>
        <w:t>C. Connective Tissue</w:t>
      </w:r>
    </w:p>
    <w:p>
      <w:pPr>
        <w:pStyle w:val="ListBullet"/>
      </w:pPr>
      <w:r>
        <w:t>D. Articular Cavity</w:t>
      </w:r>
    </w:p>
    <w:p>
      <w:pPr>
        <w:pStyle w:val="ListBullet"/>
      </w:pPr>
      <w:r>
        <w:t>정답: B. Synovial Membrane</w:t>
      </w:r>
    </w:p>
    <w:p/>
    <w:p>
      <w:r>
        <w:t>2. 뼈와 뼈가 결합조직 섬유에 의해 연결되어 있는 관절은 무엇인가?</w:t>
      </w:r>
    </w:p>
    <w:p>
      <w:pPr>
        <w:pStyle w:val="ListBullet"/>
      </w:pPr>
      <w:r>
        <w:t>A. Synovial Joint</w:t>
      </w:r>
    </w:p>
    <w:p>
      <w:pPr>
        <w:pStyle w:val="ListBullet"/>
      </w:pPr>
      <w:r>
        <w:t>B. Fibrous Joint</w:t>
      </w:r>
    </w:p>
    <w:p>
      <w:pPr>
        <w:pStyle w:val="ListBullet"/>
      </w:pPr>
      <w:r>
        <w:t>C. Cartilaginous Joint</w:t>
      </w:r>
    </w:p>
    <w:p>
      <w:pPr>
        <w:pStyle w:val="ListBullet"/>
      </w:pPr>
      <w:r>
        <w:t>D. None of the above</w:t>
      </w:r>
    </w:p>
    <w:p>
      <w:pPr>
        <w:pStyle w:val="ListBullet"/>
      </w:pPr>
      <w:r>
        <w:t>정답: B. Fibrous Joint</w:t>
      </w:r>
    </w:p>
    <w:p/>
    <w:p>
      <w:r>
        <w:t>3. 연골에 의해 뼈들이 연결되어 있는 관절을 무엇이라고 하는가?</w:t>
      </w:r>
    </w:p>
    <w:p>
      <w:pPr>
        <w:pStyle w:val="ListBullet"/>
      </w:pPr>
      <w:r>
        <w:t>A. Synovial Joint</w:t>
      </w:r>
    </w:p>
    <w:p>
      <w:pPr>
        <w:pStyle w:val="ListBullet"/>
      </w:pPr>
      <w:r>
        <w:t>B. Fibrous Joint</w:t>
      </w:r>
    </w:p>
    <w:p>
      <w:pPr>
        <w:pStyle w:val="ListBullet"/>
      </w:pPr>
      <w:r>
        <w:t>C. Cartilaginous Joint</w:t>
      </w:r>
    </w:p>
    <w:p>
      <w:pPr>
        <w:pStyle w:val="ListBullet"/>
      </w:pPr>
      <w:r>
        <w:t>D. None of the above</w:t>
      </w:r>
    </w:p>
    <w:p>
      <w:pPr>
        <w:pStyle w:val="ListBullet"/>
      </w:pPr>
      <w:r>
        <w:t>정답: C. Cartilaginous Joint</w:t>
      </w:r>
    </w:p>
    <w:p/>
    <w:p>
      <w:pPr>
        <w:pStyle w:val="Title"/>
      </w:pPr>
      <w:r>
        <w:t>관절의 종류와 특성</w:t>
      </w:r>
    </w:p>
    <w:p/>
    <w:p>
      <w:pPr>
        <w:pStyle w:val="Heading1"/>
      </w:pPr>
      <w:r>
        <w:t>1. Plain Joint</w:t>
      </w:r>
    </w:p>
    <w:p>
      <w:pPr>
        <w:pStyle w:val="ListBullet"/>
      </w:pPr>
      <w:r>
        <w:t>마주하는 두 개의 관절면이 평면 형태인 경우</w:t>
      </w:r>
    </w:p>
    <w:p>
      <w:pPr>
        <w:pStyle w:val="ListBullet"/>
      </w:pPr>
      <w:r>
        <w:t>**평면 관절**이라고도 함</w:t>
      </w:r>
    </w:p>
    <w:p/>
    <w:p>
      <w:pPr>
        <w:pStyle w:val="Heading1"/>
      </w:pPr>
      <w:r>
        <w:t>2. Hinge Joint</w:t>
      </w:r>
    </w:p>
    <w:p>
      <w:pPr>
        <w:pStyle w:val="ListBullet"/>
      </w:pPr>
      <w:r>
        <w:t>열고 닫기만 가능한 관절</w:t>
      </w:r>
    </w:p>
    <w:p>
      <w:pPr>
        <w:pStyle w:val="ListBullet"/>
      </w:pPr>
      <w:r>
        <w:t>**경첩 관절**이라고도 함</w:t>
      </w:r>
    </w:p>
    <w:p>
      <w:pPr>
        <w:pStyle w:val="ListBullet"/>
      </w:pPr>
      <w:r>
        <w:t>예시: 팔꿈치, 무릎 관절</w:t>
      </w:r>
    </w:p>
    <w:p/>
    <w:p>
      <w:pPr>
        <w:pStyle w:val="Heading1"/>
      </w:pPr>
      <w:r>
        <w:t>3. Saddle Joint</w:t>
      </w:r>
    </w:p>
    <w:p>
      <w:pPr>
        <w:pStyle w:val="ListBullet"/>
      </w:pPr>
      <w:r>
        <w:t>마주보는 두 개의 관절면이 새들이나 말 안장 형태로 되어 있음</w:t>
      </w:r>
    </w:p>
    <w:p>
      <w:pPr>
        <w:pStyle w:val="ListBullet"/>
      </w:pPr>
      <w:r>
        <w:t>**안장 관절**이라고도 함</w:t>
      </w:r>
    </w:p>
    <w:p/>
    <w:p>
      <w:pPr>
        <w:pStyle w:val="Heading1"/>
      </w:pPr>
      <w:r>
        <w:t>4. Condyloid Joint</w:t>
      </w:r>
    </w:p>
    <w:p>
      <w:pPr>
        <w:pStyle w:val="ListBullet"/>
      </w:pPr>
      <w:r>
        <w:t>한쪽은 약간 오목하고 한쪽은 약간 볼록한 형태의 관절면을 가짐</w:t>
      </w:r>
    </w:p>
    <w:p>
      <w:pPr>
        <w:pStyle w:val="ListBullet"/>
      </w:pPr>
      <w:r>
        <w:t>**골다공증 관절**이라고도 함</w:t>
      </w:r>
    </w:p>
    <w:p/>
    <w:p>
      <w:pPr>
        <w:pStyle w:val="Heading1"/>
      </w:pPr>
      <w:r>
        <w:t>5. Ball and Socket Joint</w:t>
      </w:r>
    </w:p>
    <w:p>
      <w:pPr>
        <w:pStyle w:val="ListBullet"/>
      </w:pPr>
      <w:r>
        <w:t>한쪽이 동그란 헤드 형태이고 마주하는 면이 오목한 소킷 형태인 관절</w:t>
      </w:r>
    </w:p>
    <w:p>
      <w:pPr>
        <w:pStyle w:val="ListBullet"/>
      </w:pPr>
      <w:r>
        <w:t>가장 운동 범위가 큰 관절 형태</w:t>
      </w:r>
    </w:p>
    <w:p>
      <w:pPr>
        <w:pStyle w:val="ListBullet"/>
      </w:pPr>
      <w:r>
        <w:t>예시: 어깨, 엉덩이 관절</w:t>
      </w:r>
    </w:p>
    <w:p/>
    <w:p>
      <w:pPr>
        <w:pStyle w:val="Heading1"/>
      </w:pPr>
      <w:r>
        <w:t>6. Pivot Joint</w:t>
      </w:r>
    </w:p>
    <w:p>
      <w:pPr>
        <w:pStyle w:val="ListBullet"/>
      </w:pPr>
      <w:r>
        <w:t>하나의 축을 중심으로 다른 뼈가 회전 운동을 할 수 있는 형태</w:t>
      </w:r>
    </w:p>
    <w:p>
      <w:pPr>
        <w:pStyle w:val="ListBullet"/>
      </w:pPr>
      <w:r>
        <w:t>**회전 관절**이라고도 함</w:t>
      </w:r>
    </w:p>
    <w:p/>
    <w:p>
      <w:r>
        <w:t>&gt; 각 관절 형태와 운동 특성을 확인하려면 사진을 자세히 살펴보세요.</w:t>
      </w:r>
    </w:p>
    <w:p/>
    <w:p>
      <w:r>
        <w:t>---</w:t>
      </w:r>
    </w:p>
    <w:p/>
    <w:p>
      <w:pPr>
        <w:pStyle w:val="Heading2"/>
      </w:pPr>
      <w:r>
        <w:t>퀴즈</w:t>
      </w:r>
    </w:p>
    <w:p/>
    <w:p>
      <w:r>
        <w:t>1. 어떤 관절이 가장 운동 범위가 큰 관절 형태인가요?</w:t>
      </w:r>
    </w:p>
    <w:p>
      <w:pPr>
        <w:pStyle w:val="ListBullet"/>
      </w:pPr>
      <w:r>
        <w:t>A. Plain Joint</w:t>
      </w:r>
    </w:p>
    <w:p>
      <w:pPr>
        <w:pStyle w:val="ListBullet"/>
      </w:pPr>
      <w:r>
        <w:t>B. Hinge Joint</w:t>
      </w:r>
    </w:p>
    <w:p>
      <w:pPr>
        <w:pStyle w:val="ListBullet"/>
      </w:pPr>
      <w:r>
        <w:t>C. Saddle Joint</w:t>
      </w:r>
    </w:p>
    <w:p>
      <w:pPr>
        <w:pStyle w:val="ListBullet"/>
      </w:pPr>
      <w:r>
        <w:t>D. Ball and Socket Joint</w:t>
      </w:r>
    </w:p>
    <w:p>
      <w:pPr>
        <w:pStyle w:val="ListBullet"/>
      </w:pPr>
      <w:r>
        <w:t>E. Pivot Joint</w:t>
      </w:r>
    </w:p>
    <w:p>
      <w:pPr>
        <w:pStyle w:val="ListBullet"/>
      </w:pPr>
      <w:r>
        <w:t>답: D. Ball and Socket Joint</w:t>
      </w:r>
    </w:p>
    <w:p/>
    <w:p>
      <w:r>
        <w:t>2. 팔꿈치 관절은 어떤 형태의 관절인가요?</w:t>
      </w:r>
    </w:p>
    <w:p>
      <w:pPr>
        <w:pStyle w:val="ListBullet"/>
      </w:pPr>
      <w:r>
        <w:t>A. Plain Joint</w:t>
      </w:r>
    </w:p>
    <w:p>
      <w:pPr>
        <w:pStyle w:val="ListBullet"/>
      </w:pPr>
      <w:r>
        <w:t>B. Hinge Joint</w:t>
      </w:r>
    </w:p>
    <w:p>
      <w:pPr>
        <w:pStyle w:val="ListBullet"/>
      </w:pPr>
      <w:r>
        <w:t>C. Saddle Joint</w:t>
      </w:r>
    </w:p>
    <w:p>
      <w:pPr>
        <w:pStyle w:val="ListBullet"/>
      </w:pPr>
      <w:r>
        <w:t>D. Ball and Socket Joint</w:t>
      </w:r>
    </w:p>
    <w:p>
      <w:pPr>
        <w:pStyle w:val="ListBullet"/>
      </w:pPr>
      <w:r>
        <w:t>E. Pivot Joint</w:t>
      </w:r>
    </w:p>
    <w:p>
      <w:pPr>
        <w:pStyle w:val="ListBullet"/>
      </w:pPr>
      <w:r>
        <w:t>답: B. Hinge Joint</w:t>
      </w:r>
    </w:p>
    <w:p/>
    <w:p>
      <w:r>
        <w:t>3. 하나의 축을 중심으로 다른 뼈가 회전 운동을 할 수 있는 관절은 무엇인가요?</w:t>
      </w:r>
    </w:p>
    <w:p>
      <w:pPr>
        <w:pStyle w:val="ListBullet"/>
      </w:pPr>
      <w:r>
        <w:t>A. Plain Joint</w:t>
      </w:r>
    </w:p>
    <w:p>
      <w:pPr>
        <w:pStyle w:val="ListBullet"/>
      </w:pPr>
      <w:r>
        <w:t>B. Hinge Joint</w:t>
      </w:r>
    </w:p>
    <w:p>
      <w:pPr>
        <w:pStyle w:val="ListBullet"/>
      </w:pPr>
      <w:r>
        <w:t>C. Saddle Joint</w:t>
      </w:r>
    </w:p>
    <w:p>
      <w:pPr>
        <w:pStyle w:val="ListBullet"/>
      </w:pPr>
      <w:r>
        <w:t>D. Ball and Socket Joint</w:t>
      </w:r>
    </w:p>
    <w:p>
      <w:pPr>
        <w:pStyle w:val="ListBullet"/>
      </w:pPr>
      <w:r>
        <w:t>E. Pivot Joint</w:t>
      </w:r>
    </w:p>
    <w:p>
      <w:pPr>
        <w:pStyle w:val="ListBullet"/>
      </w:pPr>
      <w:r>
        <w:t>답: E. Pivot Joint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